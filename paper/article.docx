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6754" w14:textId="77777777" w:rsidR="001109A6" w:rsidRDefault="001109A6" w:rsidP="001109A6">
      <w:pPr>
        <w:pStyle w:val="Heading1"/>
        <w:jc w:val="center"/>
      </w:pPr>
      <w:r>
        <w:t>YOUSEF AL SLAMAT-2101050039</w:t>
      </w:r>
      <w:r>
        <w:br/>
        <w:t>BİLGİSAYAR MÜHENDİSLİĞİ</w:t>
      </w:r>
    </w:p>
    <w:p w14:paraId="00BBC0C2" w14:textId="77777777" w:rsidR="00BF3B77" w:rsidRDefault="001109A6">
      <w:pPr>
        <w:pStyle w:val="Heading1"/>
      </w:pPr>
      <w:r>
        <w:t>SOSYAL MEDYA ETKİLEŞİM ANALİZİ ÜZERİNE ADLİ BİR İNCELEME</w:t>
      </w:r>
    </w:p>
    <w:p w14:paraId="3DDE91A4" w14:textId="77777777" w:rsidR="00BF3B77" w:rsidRDefault="001109A6">
      <w:r>
        <w:t>Yousef Al Salamat, [IĞDIR ÜNİVERSİTESİ BİLGİSAYAR MÜHENDİSLİĞİ]</w:t>
      </w:r>
    </w:p>
    <w:p w14:paraId="5BC20156" w14:textId="77777777" w:rsidR="0072051B" w:rsidRDefault="0072051B" w:rsidP="0072051B">
      <w:pPr>
        <w:pStyle w:val="Heading1"/>
      </w:pPr>
      <w:r>
        <w:t>KONU</w:t>
      </w:r>
    </w:p>
    <w:p w14:paraId="3CBA362E" w14:textId="3A48A20C" w:rsidR="0072051B" w:rsidRDefault="0072051B" w:rsidP="0072051B">
      <w:r>
        <w:t xml:space="preserve">Bu </w:t>
      </w:r>
      <w:proofErr w:type="spellStart"/>
      <w:r>
        <w:t>çalışmanın</w:t>
      </w:r>
      <w:proofErr w:type="spellEnd"/>
      <w:r>
        <w:t xml:space="preserve"> </w:t>
      </w:r>
      <w:proofErr w:type="spellStart"/>
      <w:r>
        <w:t>konusu</w:t>
      </w:r>
      <w:proofErr w:type="spellEnd"/>
      <w:r>
        <w:t xml:space="preserve">, </w:t>
      </w:r>
      <w:proofErr w:type="spellStart"/>
      <w:r>
        <w:t>bireysel</w:t>
      </w:r>
      <w:proofErr w:type="spellEnd"/>
      <w:r>
        <w:t xml:space="preserve"> </w:t>
      </w:r>
      <w:proofErr w:type="spellStart"/>
      <w:r>
        <w:t>bir</w:t>
      </w:r>
      <w:proofErr w:type="spellEnd"/>
      <w:r>
        <w:t xml:space="preserve"> </w:t>
      </w:r>
      <w:proofErr w:type="spellStart"/>
      <w:r>
        <w:t>kullanıcının</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platformlarındaki</w:t>
      </w:r>
      <w:proofErr w:type="spellEnd"/>
      <w:r>
        <w:t xml:space="preserve"> </w:t>
      </w:r>
      <w:proofErr w:type="spellStart"/>
      <w:r>
        <w:t>etkileşim</w:t>
      </w:r>
      <w:proofErr w:type="spellEnd"/>
      <w:r>
        <w:t xml:space="preserve"> </w:t>
      </w:r>
      <w:proofErr w:type="spellStart"/>
      <w:r>
        <w:t>verilerinin</w:t>
      </w:r>
      <w:proofErr w:type="spellEnd"/>
      <w:r>
        <w:t xml:space="preserve"> </w:t>
      </w:r>
      <w:proofErr w:type="spellStart"/>
      <w:r>
        <w:t>adli</w:t>
      </w:r>
      <w:proofErr w:type="spellEnd"/>
      <w:r>
        <w:t xml:space="preserve"> </w:t>
      </w:r>
      <w:proofErr w:type="spellStart"/>
      <w:r>
        <w:t>bilişim</w:t>
      </w:r>
      <w:proofErr w:type="spellEnd"/>
      <w:r>
        <w:t xml:space="preserve"> </w:t>
      </w:r>
      <w:proofErr w:type="spellStart"/>
      <w:r>
        <w:t>perspektifinden</w:t>
      </w:r>
      <w:proofErr w:type="spellEnd"/>
      <w:r>
        <w:t xml:space="preserve"> </w:t>
      </w:r>
      <w:proofErr w:type="spellStart"/>
      <w:r>
        <w:t>incelenmesidir</w:t>
      </w:r>
      <w:proofErr w:type="spellEnd"/>
      <w:r>
        <w:t>.</w:t>
      </w:r>
    </w:p>
    <w:p w14:paraId="5DDF885C" w14:textId="77777777" w:rsidR="0072051B" w:rsidRDefault="0072051B" w:rsidP="0072051B">
      <w:pPr>
        <w:pStyle w:val="Heading1"/>
      </w:pPr>
      <w:r>
        <w:t>LİTERATÜR TARAMASI</w:t>
      </w:r>
    </w:p>
    <w:p w14:paraId="064BCB37" w14:textId="542F33BA" w:rsidR="0072051B" w:rsidRDefault="0072051B" w:rsidP="0072051B">
      <w:r>
        <w:t xml:space="preserve">Son </w:t>
      </w:r>
      <w:proofErr w:type="spellStart"/>
      <w:r>
        <w:t>yıllarda</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verilerinin</w:t>
      </w:r>
      <w:proofErr w:type="spellEnd"/>
      <w:r>
        <w:t xml:space="preserve"> </w:t>
      </w:r>
      <w:proofErr w:type="spellStart"/>
      <w:r>
        <w:t>adli</w:t>
      </w:r>
      <w:proofErr w:type="spellEnd"/>
      <w:r>
        <w:t xml:space="preserve"> </w:t>
      </w:r>
      <w:proofErr w:type="spellStart"/>
      <w:r>
        <w:t>analizlerde</w:t>
      </w:r>
      <w:proofErr w:type="spellEnd"/>
      <w:r>
        <w:t xml:space="preserve"> </w:t>
      </w:r>
      <w:proofErr w:type="spellStart"/>
      <w:r>
        <w:t>kullanımı</w:t>
      </w:r>
      <w:proofErr w:type="spellEnd"/>
      <w:r>
        <w:t xml:space="preserve"> </w:t>
      </w:r>
      <w:proofErr w:type="spellStart"/>
      <w:r>
        <w:t>giderek</w:t>
      </w:r>
      <w:proofErr w:type="spellEnd"/>
      <w:r>
        <w:t xml:space="preserve"> </w:t>
      </w:r>
      <w:proofErr w:type="spellStart"/>
      <w:r>
        <w:t>yaygınlaşmaktadır</w:t>
      </w:r>
      <w:proofErr w:type="spellEnd"/>
      <w:r>
        <w:t xml:space="preserve">. Gül (2018) </w:t>
      </w:r>
      <w:proofErr w:type="spellStart"/>
      <w:r>
        <w:t>tarafından</w:t>
      </w:r>
      <w:proofErr w:type="spellEnd"/>
      <w:r>
        <w:t xml:space="preserve"> </w:t>
      </w:r>
      <w:proofErr w:type="spellStart"/>
      <w:r>
        <w:t>yapılan</w:t>
      </w:r>
      <w:proofErr w:type="spellEnd"/>
      <w:r>
        <w:t xml:space="preserve"> </w:t>
      </w:r>
      <w:proofErr w:type="spellStart"/>
      <w:r>
        <w:t>çalışmada</w:t>
      </w:r>
      <w:proofErr w:type="spellEnd"/>
      <w:r>
        <w:t xml:space="preserve"> </w:t>
      </w:r>
      <w:proofErr w:type="spellStart"/>
      <w:r>
        <w:t>adli</w:t>
      </w:r>
      <w:proofErr w:type="spellEnd"/>
      <w:r>
        <w:t xml:space="preserve"> </w:t>
      </w:r>
      <w:proofErr w:type="spellStart"/>
      <w:r>
        <w:t>bilişim</w:t>
      </w:r>
      <w:proofErr w:type="spellEnd"/>
      <w:r>
        <w:t xml:space="preserve"> </w:t>
      </w:r>
      <w:proofErr w:type="spellStart"/>
      <w:r>
        <w:t>süreçlerinde</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içeriklerinin</w:t>
      </w:r>
      <w:proofErr w:type="spellEnd"/>
      <w:r>
        <w:t xml:space="preserve"> </w:t>
      </w:r>
      <w:proofErr w:type="spellStart"/>
      <w:r>
        <w:t>nasıl</w:t>
      </w:r>
      <w:proofErr w:type="spellEnd"/>
      <w:r>
        <w:t xml:space="preserve"> </w:t>
      </w:r>
      <w:proofErr w:type="spellStart"/>
      <w:r>
        <w:t>değerlendirileceği</w:t>
      </w:r>
      <w:proofErr w:type="spellEnd"/>
      <w:r>
        <w:t xml:space="preserve"> </w:t>
      </w:r>
      <w:proofErr w:type="spellStart"/>
      <w:r>
        <w:t>üzerinde</w:t>
      </w:r>
      <w:proofErr w:type="spellEnd"/>
      <w:r>
        <w:t xml:space="preserve"> </w:t>
      </w:r>
      <w:proofErr w:type="spellStart"/>
      <w:r>
        <w:t>durulmuştur</w:t>
      </w:r>
      <w:proofErr w:type="spellEnd"/>
      <w:r>
        <w:t xml:space="preserve">. </w:t>
      </w:r>
      <w:proofErr w:type="spellStart"/>
      <w:r>
        <w:t>Ayrıca</w:t>
      </w:r>
      <w:proofErr w:type="spellEnd"/>
      <w:r>
        <w:t xml:space="preserve">, </w:t>
      </w:r>
      <w:proofErr w:type="spellStart"/>
      <w:r>
        <w:t>Rughani</w:t>
      </w:r>
      <w:proofErr w:type="spellEnd"/>
      <w:r>
        <w:t xml:space="preserve"> (2017) </w:t>
      </w:r>
      <w:proofErr w:type="spellStart"/>
      <w:r>
        <w:t>tarafından</w:t>
      </w:r>
      <w:proofErr w:type="spellEnd"/>
      <w:r>
        <w:t xml:space="preserve"> </w:t>
      </w:r>
      <w:proofErr w:type="spellStart"/>
      <w:r>
        <w:t>sunulan</w:t>
      </w:r>
      <w:proofErr w:type="spellEnd"/>
      <w:r>
        <w:t xml:space="preserve"> </w:t>
      </w:r>
      <w:proofErr w:type="spellStart"/>
      <w:r>
        <w:t>yapay</w:t>
      </w:r>
      <w:proofErr w:type="spellEnd"/>
      <w:r>
        <w:t xml:space="preserve"> </w:t>
      </w:r>
      <w:proofErr w:type="spellStart"/>
      <w:r>
        <w:t>zeka</w:t>
      </w:r>
      <w:proofErr w:type="spellEnd"/>
      <w:r>
        <w:t xml:space="preserve"> </w:t>
      </w:r>
      <w:proofErr w:type="spellStart"/>
      <w:r>
        <w:t>tabanlı</w:t>
      </w:r>
      <w:proofErr w:type="spellEnd"/>
      <w:r>
        <w:t xml:space="preserve"> </w:t>
      </w:r>
      <w:proofErr w:type="spellStart"/>
      <w:r>
        <w:t>adli</w:t>
      </w:r>
      <w:proofErr w:type="spellEnd"/>
      <w:r>
        <w:t xml:space="preserve"> </w:t>
      </w:r>
      <w:proofErr w:type="spellStart"/>
      <w:r>
        <w:t>bilişim</w:t>
      </w:r>
      <w:proofErr w:type="spellEnd"/>
      <w:r>
        <w:t xml:space="preserve"> </w:t>
      </w:r>
      <w:proofErr w:type="spellStart"/>
      <w:r>
        <w:t>çerçevesi</w:t>
      </w:r>
      <w:proofErr w:type="spellEnd"/>
      <w:r>
        <w:t xml:space="preserve">, </w:t>
      </w:r>
      <w:proofErr w:type="spellStart"/>
      <w:r>
        <w:t>dijital</w:t>
      </w:r>
      <w:proofErr w:type="spellEnd"/>
      <w:r>
        <w:t xml:space="preserve"> </w:t>
      </w:r>
      <w:proofErr w:type="spellStart"/>
      <w:r>
        <w:t>delillerin</w:t>
      </w:r>
      <w:proofErr w:type="spellEnd"/>
      <w:r>
        <w:t xml:space="preserve"> </w:t>
      </w:r>
      <w:proofErr w:type="spellStart"/>
      <w:r>
        <w:t>analizinde</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tekniklerinin</w:t>
      </w:r>
      <w:proofErr w:type="spellEnd"/>
      <w:r>
        <w:t xml:space="preserve"> </w:t>
      </w:r>
      <w:proofErr w:type="spellStart"/>
      <w:r>
        <w:t>uygulanabilirliğini</w:t>
      </w:r>
      <w:proofErr w:type="spellEnd"/>
      <w:r>
        <w:t xml:space="preserve"> </w:t>
      </w:r>
      <w:proofErr w:type="spellStart"/>
      <w:r>
        <w:t>göstermektedir</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üzerindeki</w:t>
      </w:r>
      <w:proofErr w:type="spellEnd"/>
      <w:r>
        <w:t xml:space="preserve"> </w:t>
      </w:r>
      <w:proofErr w:type="spellStart"/>
      <w:r>
        <w:t>etkileşimlerin</w:t>
      </w:r>
      <w:proofErr w:type="spellEnd"/>
      <w:r>
        <w:t xml:space="preserve"> </w:t>
      </w:r>
      <w:proofErr w:type="spellStart"/>
      <w:r>
        <w:t>zamansal</w:t>
      </w:r>
      <w:proofErr w:type="spellEnd"/>
      <w:r>
        <w:t xml:space="preserve"> </w:t>
      </w:r>
      <w:proofErr w:type="spellStart"/>
      <w:r>
        <w:t>ve</w:t>
      </w:r>
      <w:proofErr w:type="spellEnd"/>
      <w:r>
        <w:t xml:space="preserve"> </w:t>
      </w:r>
      <w:proofErr w:type="spellStart"/>
      <w:r>
        <w:t>kişiler</w:t>
      </w:r>
      <w:proofErr w:type="spellEnd"/>
      <w:r>
        <w:t xml:space="preserve"> </w:t>
      </w:r>
      <w:proofErr w:type="spellStart"/>
      <w:r>
        <w:t>arası</w:t>
      </w:r>
      <w:proofErr w:type="spellEnd"/>
      <w:r>
        <w:t xml:space="preserve"> </w:t>
      </w:r>
      <w:proofErr w:type="spellStart"/>
      <w:r>
        <w:t>örüntülerinin</w:t>
      </w:r>
      <w:proofErr w:type="spellEnd"/>
      <w:r>
        <w:t xml:space="preserve"> </w:t>
      </w:r>
      <w:proofErr w:type="spellStart"/>
      <w:r>
        <w:t>tespiti</w:t>
      </w:r>
      <w:proofErr w:type="spellEnd"/>
      <w:r>
        <w:t xml:space="preserve">, </w:t>
      </w:r>
      <w:proofErr w:type="spellStart"/>
      <w:r>
        <w:t>suç</w:t>
      </w:r>
      <w:proofErr w:type="spellEnd"/>
      <w:r>
        <w:t xml:space="preserve"> </w:t>
      </w:r>
      <w:proofErr w:type="spellStart"/>
      <w:r>
        <w:t>analitiği</w:t>
      </w:r>
      <w:proofErr w:type="spellEnd"/>
      <w:r>
        <w:t xml:space="preserve"> </w:t>
      </w:r>
      <w:proofErr w:type="spellStart"/>
      <w:r>
        <w:t>açısından</w:t>
      </w:r>
      <w:proofErr w:type="spellEnd"/>
      <w:r>
        <w:t xml:space="preserve"> </w:t>
      </w:r>
      <w:proofErr w:type="spellStart"/>
      <w:r>
        <w:t>önemli</w:t>
      </w:r>
      <w:proofErr w:type="spellEnd"/>
      <w:r>
        <w:t xml:space="preserve"> </w:t>
      </w:r>
      <w:proofErr w:type="spellStart"/>
      <w:r>
        <w:t>bilgiler</w:t>
      </w:r>
      <w:proofErr w:type="spellEnd"/>
      <w:r>
        <w:t xml:space="preserve"> </w:t>
      </w:r>
      <w:proofErr w:type="spellStart"/>
      <w:r>
        <w:t>sunmaktadır</w:t>
      </w:r>
      <w:proofErr w:type="spellEnd"/>
      <w:r>
        <w:t>.</w:t>
      </w:r>
    </w:p>
    <w:p w14:paraId="029DF31F" w14:textId="77777777" w:rsidR="0072051B" w:rsidRDefault="0072051B" w:rsidP="0072051B">
      <w:pPr>
        <w:pStyle w:val="Heading1"/>
      </w:pPr>
      <w:r>
        <w:t>MATERYAL VE YÖNTEM</w:t>
      </w:r>
    </w:p>
    <w:p w14:paraId="0084AECD" w14:textId="77777777" w:rsidR="0072051B" w:rsidRDefault="0072051B" w:rsidP="0072051B">
      <w:proofErr w:type="spellStart"/>
      <w:r>
        <w:t>Veriseti</w:t>
      </w:r>
      <w:proofErr w:type="spellEnd"/>
      <w:r>
        <w:br/>
        <w:t xml:space="preserve">Bu </w:t>
      </w:r>
      <w:proofErr w:type="spellStart"/>
      <w:r>
        <w:t>çalışmada</w:t>
      </w:r>
      <w:proofErr w:type="spellEnd"/>
      <w:r>
        <w:t xml:space="preserve"> </w:t>
      </w:r>
      <w:proofErr w:type="spellStart"/>
      <w:r>
        <w:t>kullanılan</w:t>
      </w:r>
      <w:proofErr w:type="spellEnd"/>
      <w:r>
        <w:t xml:space="preserve"> </w:t>
      </w:r>
      <w:proofErr w:type="spellStart"/>
      <w:r>
        <w:t>veriler</w:t>
      </w:r>
      <w:proofErr w:type="spellEnd"/>
      <w:r>
        <w:t xml:space="preserve">, Facebook, Instagram </w:t>
      </w:r>
      <w:proofErr w:type="spellStart"/>
      <w:r>
        <w:t>ve</w:t>
      </w:r>
      <w:proofErr w:type="spellEnd"/>
      <w:r>
        <w:t xml:space="preserve"> Telegram </w:t>
      </w:r>
      <w:proofErr w:type="spellStart"/>
      <w:r>
        <w:t>platformlarına</w:t>
      </w:r>
      <w:proofErr w:type="spellEnd"/>
      <w:r>
        <w:t xml:space="preserve"> </w:t>
      </w:r>
      <w:proofErr w:type="spellStart"/>
      <w:r>
        <w:t>ait</w:t>
      </w:r>
      <w:proofErr w:type="spellEnd"/>
      <w:r>
        <w:t xml:space="preserve"> </w:t>
      </w:r>
      <w:proofErr w:type="spellStart"/>
      <w:r>
        <w:t>kullanıcının</w:t>
      </w:r>
      <w:proofErr w:type="spellEnd"/>
      <w:r>
        <w:t xml:space="preserve"> </w:t>
      </w:r>
      <w:proofErr w:type="spellStart"/>
      <w:r>
        <w:t>talebi</w:t>
      </w:r>
      <w:proofErr w:type="spellEnd"/>
      <w:r>
        <w:t xml:space="preserve"> </w:t>
      </w:r>
      <w:proofErr w:type="spellStart"/>
      <w:r>
        <w:t>üzerine</w:t>
      </w:r>
      <w:proofErr w:type="spellEnd"/>
      <w:r>
        <w:t xml:space="preserve"> </w:t>
      </w:r>
      <w:proofErr w:type="spellStart"/>
      <w:r>
        <w:t>alınan</w:t>
      </w:r>
      <w:proofErr w:type="spellEnd"/>
      <w:r>
        <w:t xml:space="preserve"> </w:t>
      </w:r>
      <w:proofErr w:type="spellStart"/>
      <w:r>
        <w:t>veri</w:t>
      </w:r>
      <w:proofErr w:type="spellEnd"/>
      <w:r>
        <w:t xml:space="preserve"> </w:t>
      </w:r>
      <w:proofErr w:type="spellStart"/>
      <w:r>
        <w:t>arşivlerinden</w:t>
      </w:r>
      <w:proofErr w:type="spellEnd"/>
      <w:r>
        <w:t xml:space="preserve"> </w:t>
      </w:r>
      <w:proofErr w:type="spellStart"/>
      <w:r>
        <w:t>elde</w:t>
      </w:r>
      <w:proofErr w:type="spellEnd"/>
      <w:r>
        <w:t xml:space="preserve"> </w:t>
      </w:r>
      <w:proofErr w:type="spellStart"/>
      <w:r>
        <w:t>edilmiştir</w:t>
      </w:r>
      <w:proofErr w:type="spellEnd"/>
      <w:r>
        <w:t>.</w:t>
      </w:r>
    </w:p>
    <w:p w14:paraId="7D32AD56" w14:textId="77777777" w:rsidR="0072051B" w:rsidRDefault="0072051B" w:rsidP="0072051B">
      <w:proofErr w:type="spellStart"/>
      <w:r>
        <w:t>İmaj</w:t>
      </w:r>
      <w:proofErr w:type="spellEnd"/>
      <w:r>
        <w:br/>
      </w:r>
      <w:proofErr w:type="spellStart"/>
      <w:r>
        <w:t>Veriler</w:t>
      </w:r>
      <w:proofErr w:type="spellEnd"/>
      <w:r>
        <w:t xml:space="preserve"> </w:t>
      </w:r>
      <w:proofErr w:type="spellStart"/>
      <w:r>
        <w:t>kullanıcının</w:t>
      </w:r>
      <w:proofErr w:type="spellEnd"/>
      <w:r>
        <w:t xml:space="preserve"> Google Drive </w:t>
      </w:r>
      <w:proofErr w:type="spellStart"/>
      <w:r>
        <w:t>hesabına</w:t>
      </w:r>
      <w:proofErr w:type="spellEnd"/>
      <w:r>
        <w:t xml:space="preserve"> </w:t>
      </w:r>
      <w:proofErr w:type="spellStart"/>
      <w:r>
        <w:t>yedeklenen</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arşivlerinden</w:t>
      </w:r>
      <w:proofErr w:type="spellEnd"/>
      <w:r>
        <w:t xml:space="preserve"> Python </w:t>
      </w:r>
      <w:proofErr w:type="spellStart"/>
      <w:r>
        <w:t>ortamında</w:t>
      </w:r>
      <w:proofErr w:type="spellEnd"/>
      <w:r>
        <w:t xml:space="preserve"> mount </w:t>
      </w:r>
      <w:proofErr w:type="spellStart"/>
      <w:r>
        <w:t>edilerek</w:t>
      </w:r>
      <w:proofErr w:type="spellEnd"/>
      <w:r>
        <w:t xml:space="preserve"> </w:t>
      </w:r>
      <w:proofErr w:type="spellStart"/>
      <w:r>
        <w:t>analiz</w:t>
      </w:r>
      <w:proofErr w:type="spellEnd"/>
      <w:r>
        <w:t xml:space="preserve"> </w:t>
      </w:r>
      <w:proofErr w:type="spellStart"/>
      <w:r>
        <w:t>edilmiştir</w:t>
      </w:r>
      <w:proofErr w:type="spellEnd"/>
      <w:r>
        <w:t xml:space="preserve">. Mobil </w:t>
      </w:r>
      <w:proofErr w:type="spellStart"/>
      <w:r>
        <w:t>cihaz</w:t>
      </w:r>
      <w:proofErr w:type="spellEnd"/>
      <w:r>
        <w:t xml:space="preserve"> </w:t>
      </w:r>
      <w:proofErr w:type="spellStart"/>
      <w:r>
        <w:t>imajı</w:t>
      </w:r>
      <w:proofErr w:type="spellEnd"/>
      <w:r>
        <w:t xml:space="preserve"> </w:t>
      </w:r>
      <w:proofErr w:type="spellStart"/>
      <w:r>
        <w:t>alınmamış</w:t>
      </w:r>
      <w:proofErr w:type="spellEnd"/>
      <w:r>
        <w:t xml:space="preserve">; </w:t>
      </w:r>
      <w:proofErr w:type="spellStart"/>
      <w:r>
        <w:t>bunun</w:t>
      </w:r>
      <w:proofErr w:type="spellEnd"/>
      <w:r>
        <w:t xml:space="preserve"> </w:t>
      </w:r>
      <w:proofErr w:type="spellStart"/>
      <w:r>
        <w:t>yerine</w:t>
      </w:r>
      <w:proofErr w:type="spellEnd"/>
      <w:r>
        <w:t xml:space="preserve"> </w:t>
      </w:r>
      <w:proofErr w:type="spellStart"/>
      <w:r>
        <w:t>platformların</w:t>
      </w:r>
      <w:proofErr w:type="spellEnd"/>
      <w:r>
        <w:t xml:space="preserve"> </w:t>
      </w:r>
      <w:proofErr w:type="spellStart"/>
      <w:r>
        <w:t>sunduğu</w:t>
      </w:r>
      <w:proofErr w:type="spellEnd"/>
      <w:r>
        <w:t xml:space="preserve"> </w:t>
      </w:r>
      <w:proofErr w:type="spellStart"/>
      <w:r>
        <w:t>resmi</w:t>
      </w:r>
      <w:proofErr w:type="spellEnd"/>
      <w:r>
        <w:t xml:space="preserve"> </w:t>
      </w:r>
      <w:proofErr w:type="spellStart"/>
      <w:r>
        <w:t>veri</w:t>
      </w:r>
      <w:proofErr w:type="spellEnd"/>
      <w:r>
        <w:t xml:space="preserve"> </w:t>
      </w:r>
      <w:proofErr w:type="spellStart"/>
      <w:r>
        <w:t>arşivleri</w:t>
      </w:r>
      <w:proofErr w:type="spellEnd"/>
      <w:r>
        <w:t xml:space="preserve"> </w:t>
      </w:r>
      <w:proofErr w:type="spellStart"/>
      <w:r>
        <w:t>kullanılmıştır</w:t>
      </w:r>
      <w:proofErr w:type="spellEnd"/>
      <w:r>
        <w:t>.</w:t>
      </w:r>
    </w:p>
    <w:p w14:paraId="31E03D57" w14:textId="77777777" w:rsidR="0072051B" w:rsidRDefault="0072051B" w:rsidP="0072051B"/>
    <w:p w14:paraId="1E861F24" w14:textId="560B3061" w:rsidR="00BF3B77" w:rsidRDefault="001109A6">
      <w:pPr>
        <w:pStyle w:val="Heading2"/>
      </w:pPr>
      <w:r>
        <w:t>ÖZ</w:t>
      </w:r>
    </w:p>
    <w:p w14:paraId="1A656FDD" w14:textId="77777777" w:rsidR="00BF3B77" w:rsidRDefault="001109A6">
      <w:r>
        <w:t>Bu çalışma, bireysel bir sosyal medya kullanıcısının Facebook, Instagram ve Telegram verilerinin adli bilişim bağlamında analizini amaçlamaktadır. Kullanıcının sosyal medya etkileşimleri, alınan veri arşivleri üzerinden sınıflandırılmış, zaman ve platform temelli etkileşim yoğunluğu analiz edilmiştir. Veriler, Python ortamında işlenmiş ve grafiklerle görselleştirilmiştir. Elde edilen bulgular sosyal medya kullanım alışkanlıklarının adli bilişimde nasıl izlenebileceğini ortaya koymaktadır.</w:t>
      </w:r>
    </w:p>
    <w:p w14:paraId="40812536" w14:textId="77777777" w:rsidR="00BF3B77" w:rsidRDefault="001109A6">
      <w:pPr>
        <w:pStyle w:val="Heading2"/>
      </w:pPr>
      <w:r>
        <w:lastRenderedPageBreak/>
        <w:t>Anahtar Kelimeler</w:t>
      </w:r>
    </w:p>
    <w:p w14:paraId="357D5DBD" w14:textId="04A29482" w:rsidR="00BF3B77" w:rsidRDefault="001109A6">
      <w:r>
        <w:t xml:space="preserve">Sosyal Medya, Adli Bilişim, Facebook, Instagram, Telegram, </w:t>
      </w:r>
      <w:proofErr w:type="spellStart"/>
      <w:r>
        <w:t>Etkileşim</w:t>
      </w:r>
      <w:proofErr w:type="spellEnd"/>
      <w:r>
        <w:t xml:space="preserve"> </w:t>
      </w:r>
      <w:proofErr w:type="spellStart"/>
      <w:r>
        <w:t>Analizi</w:t>
      </w:r>
      <w:proofErr w:type="spellEnd"/>
    </w:p>
    <w:p w14:paraId="534078F1" w14:textId="77777777" w:rsidR="0072051B" w:rsidRDefault="0072051B" w:rsidP="0072051B">
      <w:pPr>
        <w:pStyle w:val="Heading1"/>
      </w:pPr>
      <w:r>
        <w:t>ÖNERİLEN YÖNTEM</w:t>
      </w:r>
    </w:p>
    <w:p w14:paraId="6B6C977B" w14:textId="77777777" w:rsidR="0072051B" w:rsidRDefault="0072051B" w:rsidP="0072051B">
      <w:r>
        <w:t xml:space="preserve">Bu </w:t>
      </w:r>
      <w:proofErr w:type="spellStart"/>
      <w:r>
        <w:t>analizde</w:t>
      </w:r>
      <w:proofErr w:type="spellEnd"/>
      <w:r>
        <w:t xml:space="preserve"> </w:t>
      </w:r>
      <w:proofErr w:type="spellStart"/>
      <w:r>
        <w:t>kullanılan</w:t>
      </w:r>
      <w:proofErr w:type="spellEnd"/>
      <w:r>
        <w:t xml:space="preserve"> </w:t>
      </w:r>
      <w:proofErr w:type="spellStart"/>
      <w:r>
        <w:t>yapay</w:t>
      </w:r>
      <w:proofErr w:type="spellEnd"/>
      <w:r>
        <w:t xml:space="preserve"> </w:t>
      </w:r>
      <w:proofErr w:type="spellStart"/>
      <w:r>
        <w:t>zeka</w:t>
      </w:r>
      <w:proofErr w:type="spellEnd"/>
      <w:r>
        <w:t xml:space="preserve"> </w:t>
      </w:r>
      <w:proofErr w:type="spellStart"/>
      <w:r>
        <w:t>destekli</w:t>
      </w:r>
      <w:proofErr w:type="spellEnd"/>
      <w:r>
        <w:t xml:space="preserve"> </w:t>
      </w:r>
      <w:proofErr w:type="spellStart"/>
      <w:r>
        <w:t>yöntemler</w:t>
      </w:r>
      <w:proofErr w:type="spellEnd"/>
      <w:r>
        <w:t xml:space="preserve"> </w:t>
      </w:r>
      <w:proofErr w:type="spellStart"/>
      <w:r>
        <w:t>arasında</w:t>
      </w:r>
      <w:proofErr w:type="spellEnd"/>
      <w:r>
        <w:t xml:space="preserve"> </w:t>
      </w:r>
      <w:proofErr w:type="spellStart"/>
      <w:r>
        <w:t>anahtar</w:t>
      </w:r>
      <w:proofErr w:type="spellEnd"/>
      <w:r>
        <w:t xml:space="preserve"> </w:t>
      </w:r>
      <w:proofErr w:type="spellStart"/>
      <w:r>
        <w:t>kelime</w:t>
      </w:r>
      <w:proofErr w:type="spellEnd"/>
      <w:r>
        <w:t xml:space="preserve"> </w:t>
      </w:r>
      <w:proofErr w:type="spellStart"/>
      <w:r>
        <w:t>tabanlı</w:t>
      </w:r>
      <w:proofErr w:type="spellEnd"/>
      <w:r>
        <w:t xml:space="preserve"> </w:t>
      </w:r>
      <w:proofErr w:type="spellStart"/>
      <w:r>
        <w:t>sınıflandırma</w:t>
      </w:r>
      <w:proofErr w:type="spellEnd"/>
      <w:r>
        <w:t xml:space="preserve">, </w:t>
      </w:r>
      <w:proofErr w:type="spellStart"/>
      <w:r>
        <w:t>mesajlaşma</w:t>
      </w:r>
      <w:proofErr w:type="spellEnd"/>
      <w:r>
        <w:t xml:space="preserve"> </w:t>
      </w:r>
      <w:proofErr w:type="spellStart"/>
      <w:r>
        <w:t>frekans</w:t>
      </w:r>
      <w:proofErr w:type="spellEnd"/>
      <w:r>
        <w:t xml:space="preserve"> </w:t>
      </w:r>
      <w:proofErr w:type="spellStart"/>
      <w:r>
        <w:t>analizi</w:t>
      </w:r>
      <w:proofErr w:type="spellEnd"/>
      <w:r>
        <w:t xml:space="preserve"> </w:t>
      </w:r>
      <w:proofErr w:type="spellStart"/>
      <w:r>
        <w:t>ve</w:t>
      </w:r>
      <w:proofErr w:type="spellEnd"/>
      <w:r>
        <w:t xml:space="preserve"> </w:t>
      </w:r>
      <w:proofErr w:type="spellStart"/>
      <w:r>
        <w:t>istatistiksel</w:t>
      </w:r>
      <w:proofErr w:type="spellEnd"/>
      <w:r>
        <w:t xml:space="preserve"> </w:t>
      </w:r>
      <w:proofErr w:type="spellStart"/>
      <w:r>
        <w:t>örüntü</w:t>
      </w:r>
      <w:proofErr w:type="spellEnd"/>
      <w:r>
        <w:t xml:space="preserve"> </w:t>
      </w:r>
      <w:proofErr w:type="spellStart"/>
      <w:r>
        <w:t>tanıma</w:t>
      </w:r>
      <w:proofErr w:type="spellEnd"/>
      <w:r>
        <w:t xml:space="preserve"> </w:t>
      </w:r>
      <w:proofErr w:type="spellStart"/>
      <w:r>
        <w:t>algoritmaları</w:t>
      </w:r>
      <w:proofErr w:type="spellEnd"/>
      <w:r>
        <w:t xml:space="preserve"> </w:t>
      </w:r>
      <w:proofErr w:type="spellStart"/>
      <w:r>
        <w:t>yer</w:t>
      </w:r>
      <w:proofErr w:type="spellEnd"/>
      <w:r>
        <w:t xml:space="preserve"> </w:t>
      </w:r>
      <w:proofErr w:type="spellStart"/>
      <w:r>
        <w:t>almaktadır</w:t>
      </w:r>
      <w:proofErr w:type="spellEnd"/>
      <w:r>
        <w:t xml:space="preserve">. Python </w:t>
      </w:r>
      <w:proofErr w:type="spellStart"/>
      <w:r>
        <w:t>ortamında</w:t>
      </w:r>
      <w:proofErr w:type="spellEnd"/>
      <w:r>
        <w:t xml:space="preserve"> pandas, seaborn </w:t>
      </w:r>
      <w:proofErr w:type="spellStart"/>
      <w:r>
        <w:t>ve</w:t>
      </w:r>
      <w:proofErr w:type="spellEnd"/>
      <w:r>
        <w:t xml:space="preserve"> matplotlib </w:t>
      </w:r>
      <w:proofErr w:type="spellStart"/>
      <w:r>
        <w:t>kullanılarak</w:t>
      </w:r>
      <w:proofErr w:type="spellEnd"/>
      <w:r>
        <w:t xml:space="preserve"> </w:t>
      </w:r>
      <w:proofErr w:type="spellStart"/>
      <w:r>
        <w:t>veriler</w:t>
      </w:r>
      <w:proofErr w:type="spellEnd"/>
      <w:r>
        <w:t xml:space="preserve"> </w:t>
      </w:r>
      <w:proofErr w:type="spellStart"/>
      <w:r>
        <w:t>görselleştirilmiş</w:t>
      </w:r>
      <w:proofErr w:type="spellEnd"/>
      <w:r>
        <w:t xml:space="preserve">; </w:t>
      </w:r>
      <w:proofErr w:type="spellStart"/>
      <w:r>
        <w:t>ön</w:t>
      </w:r>
      <w:proofErr w:type="spellEnd"/>
      <w:r>
        <w:t xml:space="preserve"> </w:t>
      </w:r>
      <w:proofErr w:type="spellStart"/>
      <w:r>
        <w:t>işleme</w:t>
      </w:r>
      <w:proofErr w:type="spellEnd"/>
      <w:r>
        <w:t xml:space="preserve"> </w:t>
      </w:r>
      <w:proofErr w:type="spellStart"/>
      <w:r>
        <w:t>adımları</w:t>
      </w:r>
      <w:proofErr w:type="spellEnd"/>
      <w:r>
        <w:t xml:space="preserve"> </w:t>
      </w:r>
      <w:proofErr w:type="spellStart"/>
      <w:r>
        <w:t>ise</w:t>
      </w:r>
      <w:proofErr w:type="spellEnd"/>
      <w:r>
        <w:t xml:space="preserve"> </w:t>
      </w:r>
      <w:proofErr w:type="spellStart"/>
      <w:r>
        <w:t>doğal</w:t>
      </w:r>
      <w:proofErr w:type="spellEnd"/>
      <w:r>
        <w:t xml:space="preserve"> </w:t>
      </w:r>
      <w:proofErr w:type="spellStart"/>
      <w:r>
        <w:t>dil</w:t>
      </w:r>
      <w:proofErr w:type="spellEnd"/>
      <w:r>
        <w:t xml:space="preserve"> </w:t>
      </w:r>
      <w:proofErr w:type="spellStart"/>
      <w:r>
        <w:t>işleme</w:t>
      </w:r>
      <w:proofErr w:type="spellEnd"/>
      <w:r>
        <w:t xml:space="preserve"> </w:t>
      </w:r>
      <w:proofErr w:type="spellStart"/>
      <w:r>
        <w:t>ve</w:t>
      </w:r>
      <w:proofErr w:type="spellEnd"/>
      <w:r>
        <w:t xml:space="preserve"> zaman </w:t>
      </w:r>
      <w:proofErr w:type="spellStart"/>
      <w:r>
        <w:t>serisi</w:t>
      </w:r>
      <w:proofErr w:type="spellEnd"/>
      <w:r>
        <w:t xml:space="preserve"> </w:t>
      </w:r>
      <w:proofErr w:type="spellStart"/>
      <w:r>
        <w:t>analizleri</w:t>
      </w:r>
      <w:proofErr w:type="spellEnd"/>
      <w:r>
        <w:t xml:space="preserve"> </w:t>
      </w:r>
      <w:proofErr w:type="spellStart"/>
      <w:r>
        <w:t>ile</w:t>
      </w:r>
      <w:proofErr w:type="spellEnd"/>
      <w:r>
        <w:t xml:space="preserve"> </w:t>
      </w:r>
      <w:proofErr w:type="spellStart"/>
      <w:r>
        <w:t>desteklenmiştir</w:t>
      </w:r>
      <w:proofErr w:type="spellEnd"/>
      <w:r>
        <w:t>.</w:t>
      </w:r>
    </w:p>
    <w:p w14:paraId="6C27F074" w14:textId="77777777" w:rsidR="0072051B" w:rsidRDefault="0072051B"/>
    <w:p w14:paraId="2581DC53" w14:textId="77777777" w:rsidR="00BF3B77" w:rsidRDefault="001109A6">
      <w:pPr>
        <w:pStyle w:val="Heading2"/>
      </w:pPr>
      <w:r>
        <w:t>1. GİRİŞ</w:t>
      </w:r>
    </w:p>
    <w:p w14:paraId="01EE2CA1" w14:textId="77777777" w:rsidR="00BF3B77" w:rsidRDefault="001109A6" w:rsidP="001109A6">
      <w:r>
        <w:t>Dijital çağın önemli iletişim araçları arasında yer alan sosyal medya, bireylerin günlük yaşamlarının ayrılmaz bir parçası haline gelmiştir. Facebook, Instagram ve Telegram gibi platformlar, kullanıcıların dijital izlerini oluşturarak bu izlerin anlamlandırılmasına olanak tanır. Sosyal medya etkileşimlerinin; zaman, içerik türü ve kişiler arası iletişim boyutunda incelenmesi, adli bilişim uygulamalarında kullanıcı davranış örüntülerinin analizini mümkün kılmaktadır. Bu çalışmada, belirli sosyal medya platformlarından elde edilen kullanıcı verileri incelenmiş; etkileşim yoğunlukları zaman, kişi ve içerik temelli olarak analiz edilmiştir.</w:t>
      </w:r>
    </w:p>
    <w:p w14:paraId="2932D31D" w14:textId="77777777" w:rsidR="00BF3B77" w:rsidRDefault="001109A6">
      <w:r>
        <w:t>2.1 Kullanılan Platformlar</w:t>
      </w:r>
    </w:p>
    <w:p w14:paraId="1DD9C2FA" w14:textId="77777777" w:rsidR="001109A6" w:rsidRDefault="001109A6" w:rsidP="001109A6">
      <w:pPr>
        <w:pStyle w:val="NormalWeb"/>
      </w:pPr>
      <w:r>
        <w:t xml:space="preserve">Bu </w:t>
      </w:r>
      <w:proofErr w:type="spellStart"/>
      <w:r>
        <w:t>çalışmada</w:t>
      </w:r>
      <w:proofErr w:type="spellEnd"/>
      <w:r>
        <w:t xml:space="preserve"> </w:t>
      </w:r>
      <w:proofErr w:type="spellStart"/>
      <w:r>
        <w:t>analiz</w:t>
      </w:r>
      <w:proofErr w:type="spellEnd"/>
      <w:r>
        <w:t xml:space="preserve"> </w:t>
      </w:r>
      <w:proofErr w:type="spellStart"/>
      <w:r>
        <w:t>edilen</w:t>
      </w:r>
      <w:proofErr w:type="spellEnd"/>
      <w:r>
        <w:t xml:space="preserve"> </w:t>
      </w:r>
      <w:proofErr w:type="spellStart"/>
      <w:r>
        <w:t>veriler</w:t>
      </w:r>
      <w:proofErr w:type="spellEnd"/>
      <w:r>
        <w:t xml:space="preserve">, Facebook, Instagram </w:t>
      </w:r>
      <w:proofErr w:type="spellStart"/>
      <w:r>
        <w:t>ve</w:t>
      </w:r>
      <w:proofErr w:type="spellEnd"/>
      <w:r>
        <w:t xml:space="preserve"> Telegram </w:t>
      </w:r>
      <w:proofErr w:type="spellStart"/>
      <w:r>
        <w:t>platformlarından</w:t>
      </w:r>
      <w:proofErr w:type="spellEnd"/>
      <w:r>
        <w:t xml:space="preserve"> </w:t>
      </w:r>
      <w:proofErr w:type="spellStart"/>
      <w:r>
        <w:t>kullanıcının</w:t>
      </w:r>
      <w:proofErr w:type="spellEnd"/>
      <w:r>
        <w:t xml:space="preserve"> </w:t>
      </w:r>
      <w:proofErr w:type="spellStart"/>
      <w:r>
        <w:t>talebi</w:t>
      </w:r>
      <w:proofErr w:type="spellEnd"/>
      <w:r>
        <w:t xml:space="preserve"> </w:t>
      </w:r>
      <w:proofErr w:type="spellStart"/>
      <w:r>
        <w:t>üzerine</w:t>
      </w:r>
      <w:proofErr w:type="spellEnd"/>
      <w:r>
        <w:t xml:space="preserve"> </w:t>
      </w:r>
      <w:proofErr w:type="spellStart"/>
      <w:r>
        <w:t>oluşturulan</w:t>
      </w:r>
      <w:proofErr w:type="spellEnd"/>
      <w:r>
        <w:t xml:space="preserve"> </w:t>
      </w:r>
      <w:proofErr w:type="spellStart"/>
      <w:r>
        <w:t>ve</w:t>
      </w:r>
      <w:proofErr w:type="spellEnd"/>
      <w:r>
        <w:t xml:space="preserve"> </w:t>
      </w:r>
      <w:proofErr w:type="spellStart"/>
      <w:r>
        <w:t>indirilen</w:t>
      </w:r>
      <w:proofErr w:type="spellEnd"/>
      <w:r>
        <w:t xml:space="preserve"> JSON </w:t>
      </w:r>
      <w:proofErr w:type="spellStart"/>
      <w:r>
        <w:t>tabanlı</w:t>
      </w:r>
      <w:proofErr w:type="spellEnd"/>
      <w:r>
        <w:t xml:space="preserve"> </w:t>
      </w:r>
      <w:proofErr w:type="spellStart"/>
      <w:r>
        <w:t>veri</w:t>
      </w:r>
      <w:proofErr w:type="spellEnd"/>
      <w:r>
        <w:t xml:space="preserve"> </w:t>
      </w:r>
      <w:proofErr w:type="spellStart"/>
      <w:r>
        <w:t>arşivlerinden</w:t>
      </w:r>
      <w:proofErr w:type="spellEnd"/>
      <w:r>
        <w:t xml:space="preserve"> </w:t>
      </w:r>
      <w:proofErr w:type="spellStart"/>
      <w:r>
        <w:t>elde</w:t>
      </w:r>
      <w:proofErr w:type="spellEnd"/>
      <w:r>
        <w:t xml:space="preserve"> </w:t>
      </w:r>
      <w:proofErr w:type="spellStart"/>
      <w:r>
        <w:t>edilmiştir</w:t>
      </w:r>
      <w:proofErr w:type="spellEnd"/>
      <w:r>
        <w:t>.</w:t>
      </w:r>
    </w:p>
    <w:p w14:paraId="4619A738" w14:textId="77777777" w:rsidR="001109A6" w:rsidRDefault="001109A6" w:rsidP="001109A6">
      <w:pPr>
        <w:pStyle w:val="NormalWeb"/>
        <w:numPr>
          <w:ilvl w:val="0"/>
          <w:numId w:val="10"/>
        </w:numPr>
      </w:pPr>
      <w:r>
        <w:rPr>
          <w:rStyle w:val="Strong"/>
        </w:rPr>
        <w:t xml:space="preserve">Facebook </w:t>
      </w:r>
      <w:proofErr w:type="spellStart"/>
      <w:r>
        <w:rPr>
          <w:rStyle w:val="Strong"/>
        </w:rPr>
        <w:t>verileri</w:t>
      </w:r>
      <w:proofErr w:type="spellEnd"/>
      <w:r>
        <w:t xml:space="preserve">, </w:t>
      </w:r>
      <w:proofErr w:type="spellStart"/>
      <w:r>
        <w:t>mesaj</w:t>
      </w:r>
      <w:proofErr w:type="spellEnd"/>
      <w:r>
        <w:t xml:space="preserve"> </w:t>
      </w:r>
      <w:proofErr w:type="spellStart"/>
      <w:r>
        <w:t>geçmişi</w:t>
      </w:r>
      <w:proofErr w:type="spellEnd"/>
      <w:r>
        <w:t xml:space="preserve">, </w:t>
      </w:r>
      <w:proofErr w:type="spellStart"/>
      <w:r>
        <w:t>arkadaş</w:t>
      </w:r>
      <w:proofErr w:type="spellEnd"/>
      <w:r>
        <w:t xml:space="preserve"> </w:t>
      </w:r>
      <w:proofErr w:type="spellStart"/>
      <w:r>
        <w:t>listesi</w:t>
      </w:r>
      <w:proofErr w:type="spellEnd"/>
      <w:r>
        <w:t xml:space="preserve">, </w:t>
      </w:r>
      <w:proofErr w:type="spellStart"/>
      <w:r>
        <w:t>gönderi</w:t>
      </w:r>
      <w:proofErr w:type="spellEnd"/>
      <w:r>
        <w:t xml:space="preserve"> </w:t>
      </w:r>
      <w:proofErr w:type="spellStart"/>
      <w:r>
        <w:t>etkileşimleri</w:t>
      </w:r>
      <w:proofErr w:type="spellEnd"/>
      <w:r>
        <w:t xml:space="preserve"> </w:t>
      </w:r>
      <w:proofErr w:type="spellStart"/>
      <w:r>
        <w:t>ve</w:t>
      </w:r>
      <w:proofErr w:type="spellEnd"/>
      <w:r>
        <w:t xml:space="preserve"> </w:t>
      </w:r>
      <w:proofErr w:type="spellStart"/>
      <w:r>
        <w:t>etkinlik</w:t>
      </w:r>
      <w:proofErr w:type="spellEnd"/>
      <w:r>
        <w:t xml:space="preserve"> </w:t>
      </w:r>
      <w:proofErr w:type="spellStart"/>
      <w:r>
        <w:t>geçmişi</w:t>
      </w:r>
      <w:proofErr w:type="spellEnd"/>
      <w:r>
        <w:t xml:space="preserve"> </w:t>
      </w:r>
      <w:proofErr w:type="spellStart"/>
      <w:r>
        <w:t>gibi</w:t>
      </w:r>
      <w:proofErr w:type="spellEnd"/>
      <w:r>
        <w:t xml:space="preserve"> </w:t>
      </w:r>
      <w:proofErr w:type="spellStart"/>
      <w:r>
        <w:t>bilgileri</w:t>
      </w:r>
      <w:proofErr w:type="spellEnd"/>
      <w:r>
        <w:t xml:space="preserve"> </w:t>
      </w:r>
      <w:proofErr w:type="spellStart"/>
      <w:r>
        <w:t>içermektedir</w:t>
      </w:r>
      <w:proofErr w:type="spellEnd"/>
      <w:r>
        <w:t>.</w:t>
      </w:r>
    </w:p>
    <w:p w14:paraId="6130E43C" w14:textId="77777777" w:rsidR="001109A6" w:rsidRDefault="001109A6" w:rsidP="001109A6">
      <w:pPr>
        <w:pStyle w:val="NormalWeb"/>
        <w:numPr>
          <w:ilvl w:val="0"/>
          <w:numId w:val="10"/>
        </w:numPr>
      </w:pPr>
      <w:r>
        <w:rPr>
          <w:rStyle w:val="Strong"/>
        </w:rPr>
        <w:t xml:space="preserve">Instagram </w:t>
      </w:r>
      <w:proofErr w:type="spellStart"/>
      <w:r>
        <w:rPr>
          <w:rStyle w:val="Strong"/>
        </w:rPr>
        <w:t>verileri</w:t>
      </w:r>
      <w:proofErr w:type="spellEnd"/>
      <w:r>
        <w:t xml:space="preserve">, </w:t>
      </w:r>
      <w:proofErr w:type="spellStart"/>
      <w:r>
        <w:t>kullanıcı</w:t>
      </w:r>
      <w:proofErr w:type="spellEnd"/>
      <w:r>
        <w:t xml:space="preserve"> </w:t>
      </w:r>
      <w:proofErr w:type="spellStart"/>
      <w:r>
        <w:t>etkileşimleri</w:t>
      </w:r>
      <w:proofErr w:type="spellEnd"/>
      <w:r>
        <w:t xml:space="preserve"> (</w:t>
      </w:r>
      <w:proofErr w:type="spellStart"/>
      <w:r>
        <w:t>beğeni</w:t>
      </w:r>
      <w:proofErr w:type="spellEnd"/>
      <w:r>
        <w:t xml:space="preserve">, </w:t>
      </w:r>
      <w:proofErr w:type="spellStart"/>
      <w:r>
        <w:t>hikâye</w:t>
      </w:r>
      <w:proofErr w:type="spellEnd"/>
      <w:r>
        <w:t xml:space="preserve"> </w:t>
      </w:r>
      <w:proofErr w:type="spellStart"/>
      <w:r>
        <w:t>görüntüleme</w:t>
      </w:r>
      <w:proofErr w:type="spellEnd"/>
      <w:r>
        <w:t xml:space="preserve">, </w:t>
      </w:r>
      <w:proofErr w:type="spellStart"/>
      <w:r>
        <w:t>yorumlar</w:t>
      </w:r>
      <w:proofErr w:type="spellEnd"/>
      <w:r>
        <w:t xml:space="preserve">), </w:t>
      </w:r>
      <w:proofErr w:type="spellStart"/>
      <w:r>
        <w:t>mesajlar</w:t>
      </w:r>
      <w:proofErr w:type="spellEnd"/>
      <w:r>
        <w:t xml:space="preserve"> </w:t>
      </w:r>
      <w:proofErr w:type="spellStart"/>
      <w:r>
        <w:t>ve</w:t>
      </w:r>
      <w:proofErr w:type="spellEnd"/>
      <w:r>
        <w:t xml:space="preserve"> </w:t>
      </w:r>
      <w:proofErr w:type="spellStart"/>
      <w:r>
        <w:t>takip</w:t>
      </w:r>
      <w:proofErr w:type="spellEnd"/>
      <w:r>
        <w:t xml:space="preserve"> </w:t>
      </w:r>
      <w:proofErr w:type="spellStart"/>
      <w:r>
        <w:t>bilgilerini</w:t>
      </w:r>
      <w:proofErr w:type="spellEnd"/>
      <w:r>
        <w:t xml:space="preserve"> </w:t>
      </w:r>
      <w:proofErr w:type="spellStart"/>
      <w:r>
        <w:t>kapsamaktadır</w:t>
      </w:r>
      <w:proofErr w:type="spellEnd"/>
      <w:r>
        <w:t>.</w:t>
      </w:r>
    </w:p>
    <w:p w14:paraId="2BB0CA48" w14:textId="77777777" w:rsidR="001109A6" w:rsidRDefault="001109A6" w:rsidP="001109A6">
      <w:pPr>
        <w:pStyle w:val="NormalWeb"/>
        <w:numPr>
          <w:ilvl w:val="0"/>
          <w:numId w:val="10"/>
        </w:numPr>
      </w:pPr>
      <w:r>
        <w:rPr>
          <w:rStyle w:val="Strong"/>
        </w:rPr>
        <w:t xml:space="preserve">Telegram </w:t>
      </w:r>
      <w:proofErr w:type="spellStart"/>
      <w:r>
        <w:rPr>
          <w:rStyle w:val="Strong"/>
        </w:rPr>
        <w:t>verileri</w:t>
      </w:r>
      <w:proofErr w:type="spellEnd"/>
      <w:r>
        <w:t xml:space="preserve"> </w:t>
      </w:r>
      <w:proofErr w:type="spellStart"/>
      <w:r>
        <w:t>ise</w:t>
      </w:r>
      <w:proofErr w:type="spellEnd"/>
      <w:r>
        <w:t xml:space="preserve"> </w:t>
      </w:r>
      <w:proofErr w:type="spellStart"/>
      <w:r>
        <w:t>birebir</w:t>
      </w:r>
      <w:proofErr w:type="spellEnd"/>
      <w:r>
        <w:t xml:space="preserve"> </w:t>
      </w:r>
      <w:proofErr w:type="spellStart"/>
      <w:r>
        <w:t>sohbetler</w:t>
      </w:r>
      <w:proofErr w:type="spellEnd"/>
      <w:r>
        <w:t xml:space="preserve">, </w:t>
      </w:r>
      <w:proofErr w:type="spellStart"/>
      <w:r>
        <w:t>grup</w:t>
      </w:r>
      <w:proofErr w:type="spellEnd"/>
      <w:r>
        <w:t xml:space="preserve"> </w:t>
      </w:r>
      <w:proofErr w:type="spellStart"/>
      <w:r>
        <w:t>mesajları</w:t>
      </w:r>
      <w:proofErr w:type="spellEnd"/>
      <w:r>
        <w:t xml:space="preserve">, </w:t>
      </w:r>
      <w:proofErr w:type="spellStart"/>
      <w:r>
        <w:t>kanal</w:t>
      </w:r>
      <w:proofErr w:type="spellEnd"/>
      <w:r>
        <w:t xml:space="preserve"> </w:t>
      </w:r>
      <w:proofErr w:type="spellStart"/>
      <w:r>
        <w:t>abonelikleri</w:t>
      </w:r>
      <w:proofErr w:type="spellEnd"/>
      <w:r>
        <w:t xml:space="preserve"> </w:t>
      </w:r>
      <w:proofErr w:type="spellStart"/>
      <w:r>
        <w:t>ve</w:t>
      </w:r>
      <w:proofErr w:type="spellEnd"/>
      <w:r>
        <w:t xml:space="preserve"> </w:t>
      </w:r>
      <w:proofErr w:type="spellStart"/>
      <w:r>
        <w:t>medya</w:t>
      </w:r>
      <w:proofErr w:type="spellEnd"/>
      <w:r>
        <w:t xml:space="preserve"> </w:t>
      </w:r>
      <w:proofErr w:type="spellStart"/>
      <w:r>
        <w:t>paylaşımlarını</w:t>
      </w:r>
      <w:proofErr w:type="spellEnd"/>
      <w:r>
        <w:t xml:space="preserve"> </w:t>
      </w:r>
      <w:proofErr w:type="spellStart"/>
      <w:r>
        <w:t>içeren</w:t>
      </w:r>
      <w:proofErr w:type="spellEnd"/>
      <w:r>
        <w:t xml:space="preserve"> </w:t>
      </w:r>
      <w:proofErr w:type="spellStart"/>
      <w:r>
        <w:t>kapsamlı</w:t>
      </w:r>
      <w:proofErr w:type="spellEnd"/>
      <w:r>
        <w:t xml:space="preserve"> </w:t>
      </w:r>
      <w:proofErr w:type="spellStart"/>
      <w:r>
        <w:t>bir</w:t>
      </w:r>
      <w:proofErr w:type="spellEnd"/>
      <w:r>
        <w:t xml:space="preserve"> </w:t>
      </w:r>
      <w:proofErr w:type="spellStart"/>
      <w:r>
        <w:t>arşiv</w:t>
      </w:r>
      <w:proofErr w:type="spellEnd"/>
      <w:r>
        <w:t xml:space="preserve"> </w:t>
      </w:r>
      <w:proofErr w:type="spellStart"/>
      <w:r>
        <w:t>şeklindedir</w:t>
      </w:r>
      <w:proofErr w:type="spellEnd"/>
      <w:r>
        <w:t>.</w:t>
      </w:r>
    </w:p>
    <w:p w14:paraId="384D08FE" w14:textId="77777777" w:rsidR="00BF3B77" w:rsidRDefault="001109A6" w:rsidP="001109A6">
      <w:pPr>
        <w:pStyle w:val="NormalWeb"/>
      </w:pPr>
      <w:r>
        <w:t xml:space="preserve">Veri </w:t>
      </w:r>
      <w:proofErr w:type="spellStart"/>
      <w:r>
        <w:t>arşivleri</w:t>
      </w:r>
      <w:proofErr w:type="spellEnd"/>
      <w:r>
        <w:t xml:space="preserve"> </w:t>
      </w:r>
      <w:proofErr w:type="spellStart"/>
      <w:r>
        <w:t>platformların</w:t>
      </w:r>
      <w:proofErr w:type="spellEnd"/>
      <w:r>
        <w:t xml:space="preserve"> </w:t>
      </w:r>
      <w:proofErr w:type="spellStart"/>
      <w:r>
        <w:t>sunduğu</w:t>
      </w:r>
      <w:proofErr w:type="spellEnd"/>
      <w:r>
        <w:t xml:space="preserve"> </w:t>
      </w:r>
      <w:proofErr w:type="spellStart"/>
      <w:r>
        <w:t>resmi</w:t>
      </w:r>
      <w:proofErr w:type="spellEnd"/>
      <w:r>
        <w:t xml:space="preserve"> </w:t>
      </w:r>
      <w:proofErr w:type="spellStart"/>
      <w:r>
        <w:t>veri</w:t>
      </w:r>
      <w:proofErr w:type="spellEnd"/>
      <w:r>
        <w:t xml:space="preserve"> </w:t>
      </w:r>
      <w:proofErr w:type="spellStart"/>
      <w:r>
        <w:t>aktarım</w:t>
      </w:r>
      <w:proofErr w:type="spellEnd"/>
      <w:r>
        <w:t xml:space="preserve"> </w:t>
      </w:r>
      <w:proofErr w:type="spellStart"/>
      <w:r>
        <w:t>araçları</w:t>
      </w:r>
      <w:proofErr w:type="spellEnd"/>
      <w:r>
        <w:t xml:space="preserve"> </w:t>
      </w:r>
      <w:proofErr w:type="spellStart"/>
      <w:r>
        <w:t>kullanılarak</w:t>
      </w:r>
      <w:proofErr w:type="spellEnd"/>
      <w:r>
        <w:t xml:space="preserve"> </w:t>
      </w:r>
      <w:proofErr w:type="spellStart"/>
      <w:r>
        <w:t>alınmıştır</w:t>
      </w:r>
      <w:proofErr w:type="spellEnd"/>
      <w:r>
        <w:t xml:space="preserve">. Bu </w:t>
      </w:r>
      <w:proofErr w:type="spellStart"/>
      <w:r>
        <w:t>sayede</w:t>
      </w:r>
      <w:proofErr w:type="spellEnd"/>
      <w:r>
        <w:t xml:space="preserve">, </w:t>
      </w:r>
      <w:proofErr w:type="spellStart"/>
      <w:r>
        <w:t>analizlerin</w:t>
      </w:r>
      <w:proofErr w:type="spellEnd"/>
      <w:r>
        <w:t xml:space="preserve"> </w:t>
      </w:r>
      <w:proofErr w:type="spellStart"/>
      <w:r>
        <w:t>doğruluğu</w:t>
      </w:r>
      <w:proofErr w:type="spellEnd"/>
      <w:r>
        <w:t xml:space="preserve"> </w:t>
      </w:r>
      <w:proofErr w:type="spellStart"/>
      <w:r>
        <w:t>ve</w:t>
      </w:r>
      <w:proofErr w:type="spellEnd"/>
      <w:r>
        <w:t xml:space="preserve"> </w:t>
      </w:r>
      <w:proofErr w:type="spellStart"/>
      <w:r>
        <w:t>yasal</w:t>
      </w:r>
      <w:proofErr w:type="spellEnd"/>
      <w:r>
        <w:t xml:space="preserve"> </w:t>
      </w:r>
      <w:proofErr w:type="spellStart"/>
      <w:r>
        <w:t>geçerliliği</w:t>
      </w:r>
      <w:proofErr w:type="spellEnd"/>
      <w:r>
        <w:t xml:space="preserve"> </w:t>
      </w:r>
      <w:proofErr w:type="spellStart"/>
      <w:r>
        <w:t>sağlanmıştır</w:t>
      </w:r>
      <w:proofErr w:type="spellEnd"/>
      <w:r>
        <w:t>.</w:t>
      </w:r>
    </w:p>
    <w:p w14:paraId="7E5ED422" w14:textId="77777777" w:rsidR="00BF3B77" w:rsidRDefault="001109A6">
      <w:r>
        <w:t>2.2 Yöntemsel Süreç</w:t>
      </w:r>
    </w:p>
    <w:p w14:paraId="16FD10B8" w14:textId="77777777" w:rsidR="001109A6" w:rsidRDefault="001109A6" w:rsidP="001109A6">
      <w:pPr>
        <w:pStyle w:val="NormalWeb"/>
      </w:pPr>
      <w:r>
        <w:t xml:space="preserve">Veri analiz süreci Python programlama dili kullanılarak Google Colab ortamında gerçekleştirilmiştir. Her platforma ait JSON formatındaki veri arşivleri, pandas ve json kütüphaneleri yardımıyla okunarak tablo formatına dönüştürülmüştür. Zaman serisi analizleri için datetime kütüphanesi kullanılmış; mesaj sıklığı, kullanıcı bazlı etkileşim </w:t>
      </w:r>
      <w:r>
        <w:lastRenderedPageBreak/>
        <w:t>yoğunluğu ve zaman temelli dağılımlar ise matplotlib ve seaborn kütüphaneleri ile görselleştirilmiştir. Grafiksel çıktılar .PNG formatında dışa aktarılmış ve Word belgesine entegre edilmiştir.</w:t>
      </w:r>
    </w:p>
    <w:p w14:paraId="057719C5" w14:textId="77777777" w:rsidR="001109A6" w:rsidRDefault="001109A6" w:rsidP="001109A6">
      <w:pPr>
        <w:pStyle w:val="NormalWeb"/>
        <w:numPr>
          <w:ilvl w:val="0"/>
          <w:numId w:val="11"/>
        </w:numPr>
      </w:pPr>
      <w:r>
        <w:t xml:space="preserve">JSON </w:t>
      </w:r>
      <w:proofErr w:type="spellStart"/>
      <w:r>
        <w:t>formatındaki</w:t>
      </w:r>
      <w:proofErr w:type="spellEnd"/>
      <w:r>
        <w:t xml:space="preserve"> </w:t>
      </w:r>
      <w:proofErr w:type="spellStart"/>
      <w:r>
        <w:t>arşiv</w:t>
      </w:r>
      <w:proofErr w:type="spellEnd"/>
      <w:r>
        <w:t xml:space="preserve"> </w:t>
      </w:r>
      <w:proofErr w:type="spellStart"/>
      <w:r>
        <w:t>verileri</w:t>
      </w:r>
      <w:proofErr w:type="spellEnd"/>
      <w:r>
        <w:t xml:space="preserve"> </w:t>
      </w:r>
      <w:r>
        <w:rPr>
          <w:rStyle w:val="HTMLCode"/>
        </w:rPr>
        <w:t>pandas</w:t>
      </w:r>
      <w:r>
        <w:t xml:space="preserve"> </w:t>
      </w:r>
      <w:proofErr w:type="spellStart"/>
      <w:r>
        <w:t>ve</w:t>
      </w:r>
      <w:proofErr w:type="spellEnd"/>
      <w:r>
        <w:t xml:space="preserve"> </w:t>
      </w:r>
      <w:r>
        <w:rPr>
          <w:rStyle w:val="HTMLCode"/>
        </w:rPr>
        <w:t>json</w:t>
      </w:r>
      <w:r>
        <w:t xml:space="preserve"> </w:t>
      </w:r>
      <w:proofErr w:type="spellStart"/>
      <w:r>
        <w:t>kütüphaneleri</w:t>
      </w:r>
      <w:proofErr w:type="spellEnd"/>
      <w:r>
        <w:t xml:space="preserve"> </w:t>
      </w:r>
      <w:proofErr w:type="spellStart"/>
      <w:r>
        <w:t>kullanılarak</w:t>
      </w:r>
      <w:proofErr w:type="spellEnd"/>
      <w:r>
        <w:t xml:space="preserve"> </w:t>
      </w:r>
      <w:proofErr w:type="spellStart"/>
      <w:r>
        <w:t>okunmuş</w:t>
      </w:r>
      <w:proofErr w:type="spellEnd"/>
      <w:r>
        <w:t xml:space="preserve"> </w:t>
      </w:r>
      <w:proofErr w:type="spellStart"/>
      <w:r>
        <w:t>ve</w:t>
      </w:r>
      <w:proofErr w:type="spellEnd"/>
      <w:r>
        <w:t xml:space="preserve"> </w:t>
      </w:r>
      <w:proofErr w:type="spellStart"/>
      <w:r>
        <w:t>tablo</w:t>
      </w:r>
      <w:proofErr w:type="spellEnd"/>
      <w:r>
        <w:t xml:space="preserve"> </w:t>
      </w:r>
      <w:proofErr w:type="spellStart"/>
      <w:r>
        <w:t>haline</w:t>
      </w:r>
      <w:proofErr w:type="spellEnd"/>
      <w:r>
        <w:t xml:space="preserve"> </w:t>
      </w:r>
      <w:proofErr w:type="spellStart"/>
      <w:r>
        <w:t>getirilmiştir</w:t>
      </w:r>
      <w:proofErr w:type="spellEnd"/>
      <w:r>
        <w:t>.</w:t>
      </w:r>
    </w:p>
    <w:p w14:paraId="45245383" w14:textId="77777777" w:rsidR="001109A6" w:rsidRDefault="001109A6" w:rsidP="001109A6">
      <w:pPr>
        <w:pStyle w:val="NormalWeb"/>
        <w:numPr>
          <w:ilvl w:val="0"/>
          <w:numId w:val="11"/>
        </w:numPr>
      </w:pPr>
      <w:proofErr w:type="spellStart"/>
      <w:r>
        <w:t>Tarih</w:t>
      </w:r>
      <w:proofErr w:type="spellEnd"/>
      <w:r>
        <w:t xml:space="preserve"> </w:t>
      </w:r>
      <w:proofErr w:type="spellStart"/>
      <w:r>
        <w:t>ve</w:t>
      </w:r>
      <w:proofErr w:type="spellEnd"/>
      <w:r>
        <w:t xml:space="preserve"> </w:t>
      </w:r>
      <w:proofErr w:type="spellStart"/>
      <w:r>
        <w:t>saat</w:t>
      </w:r>
      <w:proofErr w:type="spellEnd"/>
      <w:r>
        <w:t xml:space="preserve"> </w:t>
      </w:r>
      <w:proofErr w:type="spellStart"/>
      <w:r>
        <w:t>bilgileri</w:t>
      </w:r>
      <w:proofErr w:type="spellEnd"/>
      <w:r>
        <w:t xml:space="preserve"> </w:t>
      </w:r>
      <w:r>
        <w:rPr>
          <w:rStyle w:val="HTMLCode"/>
        </w:rPr>
        <w:t>datetime</w:t>
      </w:r>
      <w:r>
        <w:t xml:space="preserve"> </w:t>
      </w:r>
      <w:proofErr w:type="spellStart"/>
      <w:r>
        <w:t>kütüphanesi</w:t>
      </w:r>
      <w:proofErr w:type="spellEnd"/>
      <w:r>
        <w:t xml:space="preserve"> </w:t>
      </w:r>
      <w:proofErr w:type="spellStart"/>
      <w:r>
        <w:t>yardımıyla</w:t>
      </w:r>
      <w:proofErr w:type="spellEnd"/>
      <w:r>
        <w:t xml:space="preserve"> </w:t>
      </w:r>
      <w:proofErr w:type="spellStart"/>
      <w:r>
        <w:t>dönüştürülerek</w:t>
      </w:r>
      <w:proofErr w:type="spellEnd"/>
      <w:r>
        <w:t xml:space="preserve"> zaman </w:t>
      </w:r>
      <w:proofErr w:type="spellStart"/>
      <w:r>
        <w:t>serisi</w:t>
      </w:r>
      <w:proofErr w:type="spellEnd"/>
      <w:r>
        <w:t xml:space="preserve"> </w:t>
      </w:r>
      <w:proofErr w:type="spellStart"/>
      <w:r>
        <w:t>analizlerine</w:t>
      </w:r>
      <w:proofErr w:type="spellEnd"/>
      <w:r>
        <w:t xml:space="preserve"> </w:t>
      </w:r>
      <w:proofErr w:type="spellStart"/>
      <w:r>
        <w:t>uygun</w:t>
      </w:r>
      <w:proofErr w:type="spellEnd"/>
      <w:r>
        <w:t xml:space="preserve"> </w:t>
      </w:r>
      <w:proofErr w:type="spellStart"/>
      <w:r>
        <w:t>hâle</w:t>
      </w:r>
      <w:proofErr w:type="spellEnd"/>
      <w:r>
        <w:t xml:space="preserve"> </w:t>
      </w:r>
      <w:proofErr w:type="spellStart"/>
      <w:r>
        <w:t>getirilmiştir</w:t>
      </w:r>
      <w:proofErr w:type="spellEnd"/>
      <w:r>
        <w:t>.</w:t>
      </w:r>
    </w:p>
    <w:p w14:paraId="1DA4A43B" w14:textId="77777777" w:rsidR="001109A6" w:rsidRDefault="001109A6" w:rsidP="001109A6">
      <w:pPr>
        <w:pStyle w:val="NormalWeb"/>
        <w:numPr>
          <w:ilvl w:val="0"/>
          <w:numId w:val="11"/>
        </w:numPr>
      </w:pPr>
      <w:proofErr w:type="spellStart"/>
      <w:r>
        <w:t>Mesaj</w:t>
      </w:r>
      <w:proofErr w:type="spellEnd"/>
      <w:r>
        <w:t xml:space="preserve"> </w:t>
      </w:r>
      <w:proofErr w:type="spellStart"/>
      <w:r>
        <w:t>sıklığı</w:t>
      </w:r>
      <w:proofErr w:type="spellEnd"/>
      <w:r>
        <w:t xml:space="preserve">, </w:t>
      </w:r>
      <w:proofErr w:type="spellStart"/>
      <w:r>
        <w:t>kullanıcı</w:t>
      </w:r>
      <w:proofErr w:type="spellEnd"/>
      <w:r>
        <w:t xml:space="preserve"> </w:t>
      </w:r>
      <w:proofErr w:type="spellStart"/>
      <w:r>
        <w:t>bazlı</w:t>
      </w:r>
      <w:proofErr w:type="spellEnd"/>
      <w:r>
        <w:t xml:space="preserve"> </w:t>
      </w:r>
      <w:proofErr w:type="spellStart"/>
      <w:r>
        <w:t>etkileşim</w:t>
      </w:r>
      <w:proofErr w:type="spellEnd"/>
      <w:r>
        <w:t xml:space="preserve"> </w:t>
      </w:r>
      <w:proofErr w:type="spellStart"/>
      <w:r>
        <w:t>yoğunluğu</w:t>
      </w:r>
      <w:proofErr w:type="spellEnd"/>
      <w:r>
        <w:t xml:space="preserve">, </w:t>
      </w:r>
      <w:proofErr w:type="spellStart"/>
      <w:r>
        <w:t>saatlik</w:t>
      </w:r>
      <w:proofErr w:type="spellEnd"/>
      <w:r>
        <w:t>/</w:t>
      </w:r>
      <w:proofErr w:type="spellStart"/>
      <w:r>
        <w:t>günlük</w:t>
      </w:r>
      <w:proofErr w:type="spellEnd"/>
      <w:r>
        <w:t xml:space="preserve"> </w:t>
      </w:r>
      <w:proofErr w:type="spellStart"/>
      <w:r>
        <w:t>dağılımlar</w:t>
      </w:r>
      <w:proofErr w:type="spellEnd"/>
      <w:r>
        <w:t xml:space="preserve"> </w:t>
      </w:r>
      <w:proofErr w:type="spellStart"/>
      <w:r>
        <w:t>gibi</w:t>
      </w:r>
      <w:proofErr w:type="spellEnd"/>
      <w:r>
        <w:t xml:space="preserve"> </w:t>
      </w:r>
      <w:proofErr w:type="spellStart"/>
      <w:r>
        <w:t>analizler</w:t>
      </w:r>
      <w:proofErr w:type="spellEnd"/>
      <w:r>
        <w:t xml:space="preserve"> </w:t>
      </w:r>
      <w:r>
        <w:rPr>
          <w:rStyle w:val="HTMLCode"/>
        </w:rPr>
        <w:t>matplotlib</w:t>
      </w:r>
      <w:r>
        <w:t xml:space="preserve"> </w:t>
      </w:r>
      <w:proofErr w:type="spellStart"/>
      <w:r>
        <w:t>ve</w:t>
      </w:r>
      <w:proofErr w:type="spellEnd"/>
      <w:r>
        <w:t xml:space="preserve"> </w:t>
      </w:r>
      <w:r>
        <w:rPr>
          <w:rStyle w:val="HTMLCode"/>
        </w:rPr>
        <w:t>seaborn</w:t>
      </w:r>
      <w:r>
        <w:t xml:space="preserve"> </w:t>
      </w:r>
      <w:proofErr w:type="spellStart"/>
      <w:r>
        <w:t>kütüphaneleri</w:t>
      </w:r>
      <w:proofErr w:type="spellEnd"/>
      <w:r>
        <w:t xml:space="preserve"> </w:t>
      </w:r>
      <w:proofErr w:type="spellStart"/>
      <w:r>
        <w:t>ile</w:t>
      </w:r>
      <w:proofErr w:type="spellEnd"/>
      <w:r>
        <w:t xml:space="preserve"> </w:t>
      </w:r>
      <w:proofErr w:type="spellStart"/>
      <w:r>
        <w:t>grafiksel</w:t>
      </w:r>
      <w:proofErr w:type="spellEnd"/>
      <w:r>
        <w:t xml:space="preserve"> </w:t>
      </w:r>
      <w:proofErr w:type="spellStart"/>
      <w:r>
        <w:t>olarak</w:t>
      </w:r>
      <w:proofErr w:type="spellEnd"/>
      <w:r>
        <w:t xml:space="preserve"> </w:t>
      </w:r>
      <w:proofErr w:type="spellStart"/>
      <w:r>
        <w:t>görselleştirilmiştir</w:t>
      </w:r>
      <w:proofErr w:type="spellEnd"/>
      <w:r>
        <w:t>.</w:t>
      </w:r>
    </w:p>
    <w:p w14:paraId="503D2487" w14:textId="77777777" w:rsidR="001109A6" w:rsidRDefault="001109A6" w:rsidP="001109A6">
      <w:pPr>
        <w:pStyle w:val="NormalWeb"/>
        <w:numPr>
          <w:ilvl w:val="0"/>
          <w:numId w:val="11"/>
        </w:numPr>
      </w:pPr>
      <w:r>
        <w:t xml:space="preserve">Her </w:t>
      </w:r>
      <w:proofErr w:type="spellStart"/>
      <w:r>
        <w:t>bir</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platformu</w:t>
      </w:r>
      <w:proofErr w:type="spellEnd"/>
      <w:r>
        <w:t xml:space="preserve"> </w:t>
      </w:r>
      <w:proofErr w:type="spellStart"/>
      <w:r>
        <w:t>için</w:t>
      </w:r>
      <w:proofErr w:type="spellEnd"/>
      <w:r>
        <w:t xml:space="preserve"> </w:t>
      </w:r>
      <w:proofErr w:type="spellStart"/>
      <w:r>
        <w:t>ayrı</w:t>
      </w:r>
      <w:proofErr w:type="spellEnd"/>
      <w:r>
        <w:t xml:space="preserve"> </w:t>
      </w:r>
      <w:proofErr w:type="spellStart"/>
      <w:r>
        <w:t>analiz</w:t>
      </w:r>
      <w:proofErr w:type="spellEnd"/>
      <w:r>
        <w:t xml:space="preserve"> </w:t>
      </w:r>
      <w:proofErr w:type="spellStart"/>
      <w:r>
        <w:t>betikleri</w:t>
      </w:r>
      <w:proofErr w:type="spellEnd"/>
      <w:r>
        <w:t xml:space="preserve"> </w:t>
      </w:r>
      <w:proofErr w:type="spellStart"/>
      <w:r>
        <w:t>oluşturulmuş</w:t>
      </w:r>
      <w:proofErr w:type="spellEnd"/>
      <w:r>
        <w:t xml:space="preserve"> </w:t>
      </w:r>
      <w:proofErr w:type="spellStart"/>
      <w:r>
        <w:t>ve</w:t>
      </w:r>
      <w:proofErr w:type="spellEnd"/>
      <w:r>
        <w:t xml:space="preserve"> </w:t>
      </w:r>
      <w:proofErr w:type="spellStart"/>
      <w:r>
        <w:t>çıktı</w:t>
      </w:r>
      <w:proofErr w:type="spellEnd"/>
      <w:r>
        <w:t xml:space="preserve"> </w:t>
      </w:r>
      <w:proofErr w:type="spellStart"/>
      <w:r>
        <w:t>görselleri</w:t>
      </w:r>
      <w:proofErr w:type="spellEnd"/>
      <w:r>
        <w:t xml:space="preserve"> .PNG </w:t>
      </w:r>
      <w:proofErr w:type="spellStart"/>
      <w:r>
        <w:t>formatında</w:t>
      </w:r>
      <w:proofErr w:type="spellEnd"/>
      <w:r>
        <w:t xml:space="preserve"> </w:t>
      </w:r>
      <w:proofErr w:type="spellStart"/>
      <w:r>
        <w:t>dışa</w:t>
      </w:r>
      <w:proofErr w:type="spellEnd"/>
      <w:r>
        <w:t xml:space="preserve"> </w:t>
      </w:r>
      <w:proofErr w:type="spellStart"/>
      <w:r>
        <w:t>aktarılmıştır</w:t>
      </w:r>
      <w:proofErr w:type="spellEnd"/>
      <w:r>
        <w:t>.</w:t>
      </w:r>
    </w:p>
    <w:p w14:paraId="54AF389E" w14:textId="77777777" w:rsidR="001109A6" w:rsidRDefault="001109A6" w:rsidP="001109A6">
      <w:pPr>
        <w:pStyle w:val="NormalWeb"/>
        <w:numPr>
          <w:ilvl w:val="0"/>
          <w:numId w:val="11"/>
        </w:numPr>
      </w:pPr>
      <w:proofErr w:type="spellStart"/>
      <w:r>
        <w:t>Elde</w:t>
      </w:r>
      <w:proofErr w:type="spellEnd"/>
      <w:r>
        <w:t xml:space="preserve"> </w:t>
      </w:r>
      <w:proofErr w:type="spellStart"/>
      <w:r>
        <w:t>edilen</w:t>
      </w:r>
      <w:proofErr w:type="spellEnd"/>
      <w:r>
        <w:t xml:space="preserve"> </w:t>
      </w:r>
      <w:proofErr w:type="spellStart"/>
      <w:r>
        <w:t>grafikler</w:t>
      </w:r>
      <w:proofErr w:type="spellEnd"/>
      <w:r>
        <w:t xml:space="preserve"> Word </w:t>
      </w:r>
      <w:proofErr w:type="spellStart"/>
      <w:r>
        <w:t>belgesine</w:t>
      </w:r>
      <w:proofErr w:type="spellEnd"/>
      <w:r>
        <w:t xml:space="preserve"> </w:t>
      </w:r>
      <w:proofErr w:type="spellStart"/>
      <w:r>
        <w:t>entegre</w:t>
      </w:r>
      <w:proofErr w:type="spellEnd"/>
      <w:r>
        <w:t xml:space="preserve"> </w:t>
      </w:r>
      <w:proofErr w:type="spellStart"/>
      <w:r>
        <w:t>edilerek</w:t>
      </w:r>
      <w:proofErr w:type="spellEnd"/>
      <w:r>
        <w:t xml:space="preserve"> </w:t>
      </w:r>
      <w:proofErr w:type="spellStart"/>
      <w:r>
        <w:t>çalışmanın</w:t>
      </w:r>
      <w:proofErr w:type="spellEnd"/>
      <w:r>
        <w:t xml:space="preserve"> </w:t>
      </w:r>
      <w:proofErr w:type="spellStart"/>
      <w:r>
        <w:t>bulgular</w:t>
      </w:r>
      <w:proofErr w:type="spellEnd"/>
      <w:r>
        <w:t xml:space="preserve"> </w:t>
      </w:r>
      <w:proofErr w:type="spellStart"/>
      <w:r>
        <w:t>bölümü</w:t>
      </w:r>
      <w:proofErr w:type="spellEnd"/>
      <w:r>
        <w:t xml:space="preserve"> </w:t>
      </w:r>
      <w:proofErr w:type="spellStart"/>
      <w:r>
        <w:t>görsel</w:t>
      </w:r>
      <w:proofErr w:type="spellEnd"/>
      <w:r>
        <w:t xml:space="preserve"> </w:t>
      </w:r>
      <w:proofErr w:type="spellStart"/>
      <w:r>
        <w:t>destekli</w:t>
      </w:r>
      <w:proofErr w:type="spellEnd"/>
      <w:r>
        <w:t xml:space="preserve"> </w:t>
      </w:r>
      <w:proofErr w:type="spellStart"/>
      <w:r>
        <w:t>olarak</w:t>
      </w:r>
      <w:proofErr w:type="spellEnd"/>
      <w:r>
        <w:t xml:space="preserve"> </w:t>
      </w:r>
      <w:proofErr w:type="spellStart"/>
      <w:r>
        <w:t>sunulmuştur</w:t>
      </w:r>
      <w:proofErr w:type="spellEnd"/>
      <w:r>
        <w:t>.</w:t>
      </w:r>
    </w:p>
    <w:p w14:paraId="611BDC9D" w14:textId="77777777" w:rsidR="00BF3B77" w:rsidRDefault="00BF3B77"/>
    <w:p w14:paraId="04EB5D5D" w14:textId="77777777" w:rsidR="00BF3B77" w:rsidRDefault="001109A6">
      <w:pPr>
        <w:pStyle w:val="Heading2"/>
      </w:pPr>
      <w:r>
        <w:t>3. BULGULAR</w:t>
      </w:r>
    </w:p>
    <w:p w14:paraId="54696298" w14:textId="77777777" w:rsidR="00BF3B77" w:rsidRDefault="001109A6">
      <w:r>
        <w:t>3.1 Facebook</w:t>
      </w:r>
    </w:p>
    <w:p w14:paraId="69F848B1" w14:textId="77777777" w:rsidR="00BF3B77" w:rsidRDefault="001109A6">
      <w:pPr>
        <w:jc w:val="center"/>
      </w:pPr>
      <w:r>
        <w:t>Şekil 1: Facebook - En çok mesajlaşılan kişiler</w:t>
      </w:r>
    </w:p>
    <w:p w14:paraId="7509A895" w14:textId="77777777" w:rsidR="00BF3B77" w:rsidRDefault="001109A6">
      <w:pPr>
        <w:jc w:val="center"/>
      </w:pPr>
      <w:r>
        <w:rPr>
          <w:noProof/>
        </w:rPr>
        <w:drawing>
          <wp:inline distT="0" distB="0" distL="0" distR="0" wp14:anchorId="21A4C80B" wp14:editId="499B17CD">
            <wp:extent cx="5029200" cy="177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1.png"/>
                    <pic:cNvPicPr/>
                  </pic:nvPicPr>
                  <pic:blipFill>
                    <a:blip r:embed="rId6"/>
                    <a:stretch>
                      <a:fillRect/>
                    </a:stretch>
                  </pic:blipFill>
                  <pic:spPr>
                    <a:xfrm>
                      <a:off x="0" y="0"/>
                      <a:ext cx="5029200" cy="1774160"/>
                    </a:xfrm>
                    <a:prstGeom prst="rect">
                      <a:avLst/>
                    </a:prstGeom>
                  </pic:spPr>
                </pic:pic>
              </a:graphicData>
            </a:graphic>
          </wp:inline>
        </w:drawing>
      </w:r>
    </w:p>
    <w:p w14:paraId="0E9546C1" w14:textId="77777777" w:rsidR="00BF3B77" w:rsidRDefault="001109A6">
      <w:pPr>
        <w:jc w:val="center"/>
      </w:pPr>
      <w:proofErr w:type="spellStart"/>
      <w:r>
        <w:t>Şekil</w:t>
      </w:r>
      <w:proofErr w:type="spellEnd"/>
      <w:r>
        <w:t xml:space="preserve"> 2: Facebook - </w:t>
      </w:r>
      <w:proofErr w:type="spellStart"/>
      <w:r>
        <w:t>Mesaj</w:t>
      </w:r>
      <w:proofErr w:type="spellEnd"/>
      <w:r>
        <w:t xml:space="preserve"> </w:t>
      </w:r>
      <w:proofErr w:type="spellStart"/>
      <w:r>
        <w:t>yoğunluk</w:t>
      </w:r>
      <w:proofErr w:type="spellEnd"/>
      <w:r>
        <w:t xml:space="preserve"> </w:t>
      </w:r>
      <w:proofErr w:type="spellStart"/>
      <w:r>
        <w:t>analizi</w:t>
      </w:r>
      <w:proofErr w:type="spellEnd"/>
    </w:p>
    <w:p w14:paraId="0FC81FE0" w14:textId="77777777" w:rsidR="00FE1631" w:rsidRDefault="00FE1631" w:rsidP="00FE1631">
      <w:pPr>
        <w:pStyle w:val="Heading3"/>
        <w:rPr>
          <w:rFonts w:ascii="Segoe UI Emoji" w:hAnsi="Segoe UI Emoji" w:cs="Segoe UI Emoji"/>
        </w:rPr>
      </w:pPr>
    </w:p>
    <w:p w14:paraId="0B7B8BFA" w14:textId="77777777" w:rsidR="00FE1631" w:rsidRDefault="00FE1631" w:rsidP="00FE1631">
      <w:pPr>
        <w:pStyle w:val="Heading3"/>
        <w:rPr>
          <w:rFonts w:ascii="Segoe UI Emoji" w:hAnsi="Segoe UI Emoji" w:cs="Segoe UI Emoji"/>
        </w:rPr>
      </w:pPr>
    </w:p>
    <w:p w14:paraId="493EA2BB" w14:textId="77777777" w:rsidR="0072051B" w:rsidRDefault="0072051B" w:rsidP="00FE1631">
      <w:pPr>
        <w:pStyle w:val="Heading3"/>
        <w:rPr>
          <w:rFonts w:ascii="Segoe UI Emoji" w:hAnsi="Segoe UI Emoji" w:cs="Segoe UI Emoji"/>
        </w:rPr>
      </w:pPr>
    </w:p>
    <w:p w14:paraId="288E4AF9" w14:textId="77777777" w:rsidR="0072051B" w:rsidRDefault="0072051B" w:rsidP="00FE1631">
      <w:pPr>
        <w:pStyle w:val="Heading3"/>
        <w:rPr>
          <w:rFonts w:ascii="Segoe UI Emoji" w:hAnsi="Segoe UI Emoji" w:cs="Segoe UI Emoji"/>
        </w:rPr>
      </w:pPr>
    </w:p>
    <w:p w14:paraId="06E51F70" w14:textId="77777777" w:rsidR="0072051B" w:rsidRDefault="0072051B" w:rsidP="00FE1631">
      <w:pPr>
        <w:pStyle w:val="Heading3"/>
        <w:rPr>
          <w:rFonts w:ascii="Segoe UI Emoji" w:hAnsi="Segoe UI Emoji" w:cs="Segoe UI Emoji"/>
        </w:rPr>
      </w:pPr>
    </w:p>
    <w:p w14:paraId="1DB5A0C2" w14:textId="75DEFEE2" w:rsidR="00FE1631" w:rsidRDefault="00FE1631" w:rsidP="00FE1631">
      <w:pPr>
        <w:pStyle w:val="Heading3"/>
        <w:rPr>
          <w:rStyle w:val="Strong"/>
          <w:b/>
          <w:bCs/>
        </w:rPr>
      </w:pPr>
      <w:r>
        <w:rPr>
          <w:rFonts w:ascii="Segoe UI Emoji" w:hAnsi="Segoe UI Emoji" w:cs="Segoe UI Emoji"/>
        </w:rPr>
        <w:t>📌</w:t>
      </w:r>
      <w:r>
        <w:t xml:space="preserve"> </w:t>
      </w:r>
      <w:proofErr w:type="spellStart"/>
      <w:r>
        <w:rPr>
          <w:rStyle w:val="Strong"/>
          <w:b/>
          <w:bCs/>
        </w:rPr>
        <w:t>Tablo</w:t>
      </w:r>
      <w:proofErr w:type="spellEnd"/>
      <w:r>
        <w:rPr>
          <w:rStyle w:val="Strong"/>
          <w:b/>
          <w:bCs/>
        </w:rPr>
        <w:t xml:space="preserve"> 1: </w:t>
      </w:r>
      <w:proofErr w:type="spellStart"/>
      <w:r>
        <w:rPr>
          <w:rStyle w:val="Strong"/>
          <w:b/>
          <w:bCs/>
        </w:rPr>
        <w:t>Facebook'ta</w:t>
      </w:r>
      <w:proofErr w:type="spellEnd"/>
      <w:r>
        <w:rPr>
          <w:rStyle w:val="Strong"/>
          <w:b/>
          <w:bCs/>
        </w:rPr>
        <w:t xml:space="preserve"> </w:t>
      </w:r>
      <w:proofErr w:type="spellStart"/>
      <w:r>
        <w:rPr>
          <w:rStyle w:val="Strong"/>
          <w:b/>
          <w:bCs/>
        </w:rPr>
        <w:t>en</w:t>
      </w:r>
      <w:proofErr w:type="spellEnd"/>
      <w:r>
        <w:rPr>
          <w:rStyle w:val="Strong"/>
          <w:b/>
          <w:bCs/>
        </w:rPr>
        <w:t xml:space="preserve"> </w:t>
      </w:r>
      <w:proofErr w:type="spellStart"/>
      <w:r>
        <w:rPr>
          <w:rStyle w:val="Strong"/>
          <w:b/>
          <w:bCs/>
        </w:rPr>
        <w:t>çok</w:t>
      </w:r>
      <w:proofErr w:type="spellEnd"/>
      <w:r>
        <w:rPr>
          <w:rStyle w:val="Strong"/>
          <w:b/>
          <w:bCs/>
        </w:rPr>
        <w:t xml:space="preserve"> </w:t>
      </w:r>
      <w:proofErr w:type="spellStart"/>
      <w:r>
        <w:rPr>
          <w:rStyle w:val="Strong"/>
          <w:b/>
          <w:bCs/>
        </w:rPr>
        <w:t>mesajlaşılan</w:t>
      </w:r>
      <w:proofErr w:type="spellEnd"/>
      <w:r>
        <w:rPr>
          <w:rStyle w:val="Strong"/>
          <w:b/>
          <w:bCs/>
        </w:rPr>
        <w:t xml:space="preserve"> </w:t>
      </w:r>
      <w:proofErr w:type="spellStart"/>
      <w:r>
        <w:rPr>
          <w:rStyle w:val="Strong"/>
          <w:b/>
          <w:bCs/>
        </w:rPr>
        <w:t>kişiler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1362"/>
      </w:tblGrid>
      <w:tr w:rsidR="00FE1631" w:rsidRPr="00FE1631" w14:paraId="78A532F7" w14:textId="77777777" w:rsidTr="00FE1631">
        <w:trPr>
          <w:tblHeader/>
          <w:tblCellSpacing w:w="15" w:type="dxa"/>
        </w:trPr>
        <w:tc>
          <w:tcPr>
            <w:tcW w:w="0" w:type="auto"/>
            <w:vAlign w:val="center"/>
            <w:hideMark/>
          </w:tcPr>
          <w:p w14:paraId="5BE4E906" w14:textId="77777777" w:rsidR="00FE1631" w:rsidRPr="00FE1631" w:rsidRDefault="00FE1631" w:rsidP="00FE1631">
            <w:pPr>
              <w:spacing w:after="0" w:line="240" w:lineRule="auto"/>
              <w:jc w:val="center"/>
              <w:rPr>
                <w:rFonts w:ascii="Times New Roman" w:eastAsia="Times New Roman" w:hAnsi="Times New Roman" w:cs="Times New Roman"/>
                <w:b/>
                <w:bCs/>
                <w:sz w:val="24"/>
                <w:szCs w:val="24"/>
              </w:rPr>
            </w:pPr>
            <w:proofErr w:type="spellStart"/>
            <w:r w:rsidRPr="00FE1631">
              <w:rPr>
                <w:rFonts w:ascii="Times New Roman" w:eastAsia="Times New Roman" w:hAnsi="Times New Roman" w:cs="Times New Roman"/>
                <w:b/>
                <w:bCs/>
                <w:sz w:val="24"/>
                <w:szCs w:val="24"/>
              </w:rPr>
              <w:t>Kişi</w:t>
            </w:r>
            <w:proofErr w:type="spellEnd"/>
          </w:p>
        </w:tc>
        <w:tc>
          <w:tcPr>
            <w:tcW w:w="0" w:type="auto"/>
            <w:vAlign w:val="center"/>
            <w:hideMark/>
          </w:tcPr>
          <w:p w14:paraId="77CC6E02" w14:textId="77777777" w:rsidR="00FE1631" w:rsidRPr="00FE1631" w:rsidRDefault="00FE1631" w:rsidP="00FE1631">
            <w:pPr>
              <w:spacing w:after="0" w:line="240" w:lineRule="auto"/>
              <w:jc w:val="center"/>
              <w:rPr>
                <w:rFonts w:ascii="Times New Roman" w:eastAsia="Times New Roman" w:hAnsi="Times New Roman" w:cs="Times New Roman"/>
                <w:b/>
                <w:bCs/>
                <w:sz w:val="24"/>
                <w:szCs w:val="24"/>
              </w:rPr>
            </w:pPr>
            <w:proofErr w:type="spellStart"/>
            <w:r w:rsidRPr="00FE1631">
              <w:rPr>
                <w:rFonts w:ascii="Times New Roman" w:eastAsia="Times New Roman" w:hAnsi="Times New Roman" w:cs="Times New Roman"/>
                <w:b/>
                <w:bCs/>
                <w:sz w:val="24"/>
                <w:szCs w:val="24"/>
              </w:rPr>
              <w:t>Mesaj</w:t>
            </w:r>
            <w:proofErr w:type="spellEnd"/>
            <w:r w:rsidRPr="00FE1631">
              <w:rPr>
                <w:rFonts w:ascii="Times New Roman" w:eastAsia="Times New Roman" w:hAnsi="Times New Roman" w:cs="Times New Roman"/>
                <w:b/>
                <w:bCs/>
                <w:sz w:val="24"/>
                <w:szCs w:val="24"/>
              </w:rPr>
              <w:t xml:space="preserve"> </w:t>
            </w:r>
            <w:proofErr w:type="spellStart"/>
            <w:r w:rsidRPr="00FE1631">
              <w:rPr>
                <w:rFonts w:ascii="Times New Roman" w:eastAsia="Times New Roman" w:hAnsi="Times New Roman" w:cs="Times New Roman"/>
                <w:b/>
                <w:bCs/>
                <w:sz w:val="24"/>
                <w:szCs w:val="24"/>
              </w:rPr>
              <w:t>Sayısı</w:t>
            </w:r>
            <w:proofErr w:type="spellEnd"/>
          </w:p>
        </w:tc>
      </w:tr>
      <w:tr w:rsidR="00FE1631" w:rsidRPr="00FE1631" w14:paraId="3DEC72C9" w14:textId="77777777" w:rsidTr="00FE1631">
        <w:trPr>
          <w:tblCellSpacing w:w="15" w:type="dxa"/>
        </w:trPr>
        <w:tc>
          <w:tcPr>
            <w:tcW w:w="0" w:type="auto"/>
            <w:vAlign w:val="center"/>
            <w:hideMark/>
          </w:tcPr>
          <w:p w14:paraId="74A131D3"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w:t>
            </w:r>
            <w:proofErr w:type="spellStart"/>
            <w:r w:rsidRPr="00FE1631">
              <w:rPr>
                <w:rFonts w:ascii="Times New Roman" w:eastAsia="Times New Roman" w:hAnsi="Times New Roman" w:cs="Times New Roman"/>
                <w:sz w:val="24"/>
                <w:szCs w:val="24"/>
              </w:rPr>
              <w:t>Boş</w:t>
            </w:r>
            <w:proofErr w:type="spellEnd"/>
            <w:r w:rsidRPr="00FE1631">
              <w:rPr>
                <w:rFonts w:ascii="Times New Roman" w:eastAsia="Times New Roman" w:hAnsi="Times New Roman" w:cs="Times New Roman"/>
                <w:sz w:val="24"/>
                <w:szCs w:val="24"/>
              </w:rPr>
              <w:t>)</w:t>
            </w:r>
          </w:p>
        </w:tc>
        <w:tc>
          <w:tcPr>
            <w:tcW w:w="0" w:type="auto"/>
            <w:vAlign w:val="center"/>
            <w:hideMark/>
          </w:tcPr>
          <w:p w14:paraId="670174D8"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169</w:t>
            </w:r>
          </w:p>
        </w:tc>
      </w:tr>
      <w:tr w:rsidR="00FE1631" w:rsidRPr="00FE1631" w14:paraId="5A73BDF9" w14:textId="77777777" w:rsidTr="00FE1631">
        <w:trPr>
          <w:tblCellSpacing w:w="15" w:type="dxa"/>
        </w:trPr>
        <w:tc>
          <w:tcPr>
            <w:tcW w:w="0" w:type="auto"/>
            <w:vAlign w:val="center"/>
            <w:hideMark/>
          </w:tcPr>
          <w:p w14:paraId="32FC6D93"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 xml:space="preserve">Muhammed Nur </w:t>
            </w:r>
            <w:proofErr w:type="spellStart"/>
            <w:r w:rsidRPr="00FE1631">
              <w:rPr>
                <w:rFonts w:ascii="Times New Roman" w:eastAsia="Times New Roman" w:hAnsi="Times New Roman" w:cs="Times New Roman"/>
                <w:sz w:val="24"/>
                <w:szCs w:val="24"/>
              </w:rPr>
              <w:t>Bekro</w:t>
            </w:r>
            <w:proofErr w:type="spellEnd"/>
          </w:p>
        </w:tc>
        <w:tc>
          <w:tcPr>
            <w:tcW w:w="0" w:type="auto"/>
            <w:vAlign w:val="center"/>
            <w:hideMark/>
          </w:tcPr>
          <w:p w14:paraId="1904711A"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159</w:t>
            </w:r>
          </w:p>
        </w:tc>
      </w:tr>
      <w:tr w:rsidR="00FE1631" w:rsidRPr="00FE1631" w14:paraId="68446A4C" w14:textId="77777777" w:rsidTr="00FE1631">
        <w:trPr>
          <w:tblCellSpacing w:w="15" w:type="dxa"/>
        </w:trPr>
        <w:tc>
          <w:tcPr>
            <w:tcW w:w="0" w:type="auto"/>
            <w:vAlign w:val="center"/>
            <w:hideMark/>
          </w:tcPr>
          <w:p w14:paraId="254BD6E5" w14:textId="77777777" w:rsidR="00FE1631" w:rsidRPr="00FE1631" w:rsidRDefault="00FE1631" w:rsidP="00FE1631">
            <w:pPr>
              <w:spacing w:after="0" w:line="240" w:lineRule="auto"/>
              <w:rPr>
                <w:rFonts w:ascii="Times New Roman" w:eastAsia="Times New Roman" w:hAnsi="Times New Roman" w:cs="Times New Roman"/>
                <w:sz w:val="24"/>
                <w:szCs w:val="24"/>
              </w:rPr>
            </w:pPr>
            <w:proofErr w:type="spellStart"/>
            <w:r w:rsidRPr="00FE1631">
              <w:rPr>
                <w:rFonts w:ascii="Times New Roman" w:eastAsia="Times New Roman" w:hAnsi="Times New Roman" w:cs="Times New Roman"/>
                <w:sz w:val="24"/>
                <w:szCs w:val="24"/>
              </w:rPr>
              <w:t>Youseef</w:t>
            </w:r>
            <w:proofErr w:type="spellEnd"/>
            <w:r w:rsidRPr="00FE1631">
              <w:rPr>
                <w:rFonts w:ascii="Times New Roman" w:eastAsia="Times New Roman" w:hAnsi="Times New Roman" w:cs="Times New Roman"/>
                <w:sz w:val="24"/>
                <w:szCs w:val="24"/>
              </w:rPr>
              <w:t xml:space="preserve"> Salamat</w:t>
            </w:r>
          </w:p>
        </w:tc>
        <w:tc>
          <w:tcPr>
            <w:tcW w:w="0" w:type="auto"/>
            <w:vAlign w:val="center"/>
            <w:hideMark/>
          </w:tcPr>
          <w:p w14:paraId="697FD612"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148</w:t>
            </w:r>
          </w:p>
        </w:tc>
      </w:tr>
      <w:tr w:rsidR="00FE1631" w:rsidRPr="00FE1631" w14:paraId="108EEDE0" w14:textId="77777777" w:rsidTr="00FE1631">
        <w:trPr>
          <w:tblCellSpacing w:w="15" w:type="dxa"/>
        </w:trPr>
        <w:tc>
          <w:tcPr>
            <w:tcW w:w="0" w:type="auto"/>
            <w:vAlign w:val="center"/>
            <w:hideMark/>
          </w:tcPr>
          <w:p w14:paraId="23AEC5D2"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w:t>
            </w:r>
            <w:proofErr w:type="spellStart"/>
            <w:r w:rsidRPr="00FE1631">
              <w:rPr>
                <w:rFonts w:ascii="Times New Roman" w:eastAsia="Times New Roman" w:hAnsi="Times New Roman" w:cs="Times New Roman"/>
                <w:sz w:val="24"/>
                <w:szCs w:val="24"/>
              </w:rPr>
              <w:t>Boş</w:t>
            </w:r>
            <w:proofErr w:type="spellEnd"/>
            <w:r w:rsidRPr="00FE1631">
              <w:rPr>
                <w:rFonts w:ascii="Times New Roman" w:eastAsia="Times New Roman" w:hAnsi="Times New Roman" w:cs="Times New Roman"/>
                <w:sz w:val="24"/>
                <w:szCs w:val="24"/>
              </w:rPr>
              <w:t>)</w:t>
            </w:r>
          </w:p>
        </w:tc>
        <w:tc>
          <w:tcPr>
            <w:tcW w:w="0" w:type="auto"/>
            <w:vAlign w:val="center"/>
            <w:hideMark/>
          </w:tcPr>
          <w:p w14:paraId="02E7C576"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113</w:t>
            </w:r>
          </w:p>
        </w:tc>
      </w:tr>
      <w:tr w:rsidR="00FE1631" w:rsidRPr="00FE1631" w14:paraId="1B4C55D1" w14:textId="77777777" w:rsidTr="00FE1631">
        <w:trPr>
          <w:tblCellSpacing w:w="15" w:type="dxa"/>
        </w:trPr>
        <w:tc>
          <w:tcPr>
            <w:tcW w:w="0" w:type="auto"/>
            <w:vAlign w:val="center"/>
            <w:hideMark/>
          </w:tcPr>
          <w:p w14:paraId="56487215"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 xml:space="preserve">Zayn </w:t>
            </w:r>
            <w:proofErr w:type="spellStart"/>
            <w:r w:rsidRPr="00FE1631">
              <w:rPr>
                <w:rFonts w:ascii="Times New Roman" w:eastAsia="Times New Roman" w:hAnsi="Times New Roman" w:cs="Times New Roman"/>
                <w:sz w:val="24"/>
                <w:szCs w:val="24"/>
              </w:rPr>
              <w:t>Alabdin</w:t>
            </w:r>
            <w:proofErr w:type="spellEnd"/>
            <w:r w:rsidRPr="00FE1631">
              <w:rPr>
                <w:rFonts w:ascii="Times New Roman" w:eastAsia="Times New Roman" w:hAnsi="Times New Roman" w:cs="Times New Roman"/>
                <w:sz w:val="24"/>
                <w:szCs w:val="24"/>
              </w:rPr>
              <w:t xml:space="preserve"> Alali</w:t>
            </w:r>
          </w:p>
        </w:tc>
        <w:tc>
          <w:tcPr>
            <w:tcW w:w="0" w:type="auto"/>
            <w:vAlign w:val="center"/>
            <w:hideMark/>
          </w:tcPr>
          <w:p w14:paraId="344D79F4"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43</w:t>
            </w:r>
          </w:p>
        </w:tc>
      </w:tr>
      <w:tr w:rsidR="00FE1631" w:rsidRPr="00FE1631" w14:paraId="562FC6D8" w14:textId="77777777" w:rsidTr="00FE1631">
        <w:trPr>
          <w:tblCellSpacing w:w="15" w:type="dxa"/>
        </w:trPr>
        <w:tc>
          <w:tcPr>
            <w:tcW w:w="0" w:type="auto"/>
            <w:vAlign w:val="center"/>
            <w:hideMark/>
          </w:tcPr>
          <w:p w14:paraId="5A84F40A"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 xml:space="preserve">Omar </w:t>
            </w:r>
            <w:proofErr w:type="spellStart"/>
            <w:r w:rsidRPr="00FE1631">
              <w:rPr>
                <w:rFonts w:ascii="Times New Roman" w:eastAsia="Times New Roman" w:hAnsi="Times New Roman" w:cs="Times New Roman"/>
                <w:sz w:val="24"/>
                <w:szCs w:val="24"/>
              </w:rPr>
              <w:t>Shikh</w:t>
            </w:r>
            <w:proofErr w:type="spellEnd"/>
            <w:r w:rsidRPr="00FE1631">
              <w:rPr>
                <w:rFonts w:ascii="Times New Roman" w:eastAsia="Times New Roman" w:hAnsi="Times New Roman" w:cs="Times New Roman"/>
                <w:sz w:val="24"/>
                <w:szCs w:val="24"/>
              </w:rPr>
              <w:t xml:space="preserve"> Al-</w:t>
            </w:r>
            <w:proofErr w:type="spellStart"/>
            <w:r w:rsidRPr="00FE1631">
              <w:rPr>
                <w:rFonts w:ascii="Times New Roman" w:eastAsia="Times New Roman" w:hAnsi="Times New Roman" w:cs="Times New Roman"/>
                <w:sz w:val="24"/>
                <w:szCs w:val="24"/>
              </w:rPr>
              <w:t>Eshra</w:t>
            </w:r>
            <w:proofErr w:type="spellEnd"/>
          </w:p>
        </w:tc>
        <w:tc>
          <w:tcPr>
            <w:tcW w:w="0" w:type="auto"/>
            <w:vAlign w:val="center"/>
            <w:hideMark/>
          </w:tcPr>
          <w:p w14:paraId="3992F78E"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36</w:t>
            </w:r>
          </w:p>
        </w:tc>
      </w:tr>
      <w:tr w:rsidR="00FE1631" w:rsidRPr="00FE1631" w14:paraId="7D4E7755" w14:textId="77777777" w:rsidTr="00FE1631">
        <w:trPr>
          <w:tblCellSpacing w:w="15" w:type="dxa"/>
        </w:trPr>
        <w:tc>
          <w:tcPr>
            <w:tcW w:w="0" w:type="auto"/>
            <w:vAlign w:val="center"/>
            <w:hideMark/>
          </w:tcPr>
          <w:p w14:paraId="01EC3885"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 xml:space="preserve">Saleh </w:t>
            </w:r>
            <w:proofErr w:type="spellStart"/>
            <w:r w:rsidRPr="00FE1631">
              <w:rPr>
                <w:rFonts w:ascii="Times New Roman" w:eastAsia="Times New Roman" w:hAnsi="Times New Roman" w:cs="Times New Roman"/>
                <w:sz w:val="24"/>
                <w:szCs w:val="24"/>
              </w:rPr>
              <w:t>Jasem</w:t>
            </w:r>
            <w:proofErr w:type="spellEnd"/>
          </w:p>
        </w:tc>
        <w:tc>
          <w:tcPr>
            <w:tcW w:w="0" w:type="auto"/>
            <w:vAlign w:val="center"/>
            <w:hideMark/>
          </w:tcPr>
          <w:p w14:paraId="5E40F6F1"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33</w:t>
            </w:r>
          </w:p>
        </w:tc>
      </w:tr>
      <w:tr w:rsidR="00FE1631" w:rsidRPr="00FE1631" w14:paraId="2157AE95" w14:textId="77777777" w:rsidTr="00FE1631">
        <w:trPr>
          <w:tblCellSpacing w:w="15" w:type="dxa"/>
        </w:trPr>
        <w:tc>
          <w:tcPr>
            <w:tcW w:w="0" w:type="auto"/>
            <w:vAlign w:val="center"/>
            <w:hideMark/>
          </w:tcPr>
          <w:p w14:paraId="4644EB6B"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 xml:space="preserve">Heba </w:t>
            </w:r>
            <w:proofErr w:type="spellStart"/>
            <w:r w:rsidRPr="00FE1631">
              <w:rPr>
                <w:rFonts w:ascii="Times New Roman" w:eastAsia="Times New Roman" w:hAnsi="Times New Roman" w:cs="Times New Roman"/>
                <w:sz w:val="24"/>
                <w:szCs w:val="24"/>
              </w:rPr>
              <w:t>Alsalamat</w:t>
            </w:r>
            <w:proofErr w:type="spellEnd"/>
          </w:p>
        </w:tc>
        <w:tc>
          <w:tcPr>
            <w:tcW w:w="0" w:type="auto"/>
            <w:vAlign w:val="center"/>
            <w:hideMark/>
          </w:tcPr>
          <w:p w14:paraId="5D08454E"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31</w:t>
            </w:r>
          </w:p>
        </w:tc>
      </w:tr>
      <w:tr w:rsidR="00FE1631" w:rsidRPr="00FE1631" w14:paraId="466A8FFF" w14:textId="77777777" w:rsidTr="00FE1631">
        <w:trPr>
          <w:tblCellSpacing w:w="15" w:type="dxa"/>
        </w:trPr>
        <w:tc>
          <w:tcPr>
            <w:tcW w:w="0" w:type="auto"/>
            <w:vAlign w:val="center"/>
            <w:hideMark/>
          </w:tcPr>
          <w:p w14:paraId="3BD15D86"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Hasan Ahmed Saeed</w:t>
            </w:r>
          </w:p>
        </w:tc>
        <w:tc>
          <w:tcPr>
            <w:tcW w:w="0" w:type="auto"/>
            <w:vAlign w:val="center"/>
            <w:hideMark/>
          </w:tcPr>
          <w:p w14:paraId="69FDBDE3"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29</w:t>
            </w:r>
          </w:p>
        </w:tc>
      </w:tr>
      <w:tr w:rsidR="00FE1631" w:rsidRPr="00FE1631" w14:paraId="1BD527A6" w14:textId="77777777" w:rsidTr="00FE1631">
        <w:trPr>
          <w:tblCellSpacing w:w="15" w:type="dxa"/>
        </w:trPr>
        <w:tc>
          <w:tcPr>
            <w:tcW w:w="0" w:type="auto"/>
            <w:vAlign w:val="center"/>
            <w:hideMark/>
          </w:tcPr>
          <w:p w14:paraId="0122FE03" w14:textId="77777777" w:rsidR="00FE1631" w:rsidRPr="00FE1631" w:rsidRDefault="00FE1631" w:rsidP="00FE1631">
            <w:pPr>
              <w:spacing w:after="0" w:line="240" w:lineRule="auto"/>
              <w:rPr>
                <w:rFonts w:ascii="Times New Roman" w:eastAsia="Times New Roman" w:hAnsi="Times New Roman" w:cs="Times New Roman"/>
                <w:sz w:val="24"/>
                <w:szCs w:val="24"/>
              </w:rPr>
            </w:pPr>
            <w:proofErr w:type="spellStart"/>
            <w:r w:rsidRPr="00FE1631">
              <w:rPr>
                <w:rFonts w:ascii="Times New Roman" w:eastAsia="Times New Roman" w:hAnsi="Times New Roman" w:cs="Times New Roman"/>
                <w:sz w:val="24"/>
                <w:szCs w:val="24"/>
              </w:rPr>
              <w:t>Muhamed</w:t>
            </w:r>
            <w:proofErr w:type="spellEnd"/>
            <w:r w:rsidRPr="00FE1631">
              <w:rPr>
                <w:rFonts w:ascii="Times New Roman" w:eastAsia="Times New Roman" w:hAnsi="Times New Roman" w:cs="Times New Roman"/>
                <w:sz w:val="24"/>
                <w:szCs w:val="24"/>
              </w:rPr>
              <w:t xml:space="preserve"> </w:t>
            </w:r>
            <w:proofErr w:type="spellStart"/>
            <w:r w:rsidRPr="00FE1631">
              <w:rPr>
                <w:rFonts w:ascii="Times New Roman" w:eastAsia="Times New Roman" w:hAnsi="Times New Roman" w:cs="Times New Roman"/>
                <w:sz w:val="24"/>
                <w:szCs w:val="24"/>
              </w:rPr>
              <w:t>Hseyin</w:t>
            </w:r>
            <w:proofErr w:type="spellEnd"/>
            <w:r w:rsidRPr="00FE1631">
              <w:rPr>
                <w:rFonts w:ascii="Times New Roman" w:eastAsia="Times New Roman" w:hAnsi="Times New Roman" w:cs="Times New Roman"/>
                <w:sz w:val="24"/>
                <w:szCs w:val="24"/>
              </w:rPr>
              <w:t xml:space="preserve"> Haftar</w:t>
            </w:r>
          </w:p>
        </w:tc>
        <w:tc>
          <w:tcPr>
            <w:tcW w:w="0" w:type="auto"/>
            <w:vAlign w:val="center"/>
            <w:hideMark/>
          </w:tcPr>
          <w:p w14:paraId="36775A6F" w14:textId="77777777" w:rsidR="00FE1631" w:rsidRPr="00FE1631" w:rsidRDefault="00FE1631" w:rsidP="00FE1631">
            <w:pPr>
              <w:spacing w:after="0" w:line="240" w:lineRule="auto"/>
              <w:rPr>
                <w:rFonts w:ascii="Times New Roman" w:eastAsia="Times New Roman" w:hAnsi="Times New Roman" w:cs="Times New Roman"/>
                <w:sz w:val="24"/>
                <w:szCs w:val="24"/>
              </w:rPr>
            </w:pPr>
            <w:r w:rsidRPr="00FE1631">
              <w:rPr>
                <w:rFonts w:ascii="Times New Roman" w:eastAsia="Times New Roman" w:hAnsi="Times New Roman" w:cs="Times New Roman"/>
                <w:sz w:val="24"/>
                <w:szCs w:val="24"/>
              </w:rPr>
              <w:t>15</w:t>
            </w:r>
          </w:p>
        </w:tc>
      </w:tr>
    </w:tbl>
    <w:p w14:paraId="5B5EC9A5" w14:textId="77777777" w:rsidR="00FE1631" w:rsidRPr="00FE1631" w:rsidRDefault="00FE1631" w:rsidP="00FE1631"/>
    <w:p w14:paraId="5E6A9D93" w14:textId="77777777" w:rsidR="00FE1631" w:rsidRDefault="00FE1631" w:rsidP="00FE1631"/>
    <w:p w14:paraId="3B2BFA0D" w14:textId="77777777" w:rsidR="00BF3B77" w:rsidRDefault="001109A6">
      <w:pPr>
        <w:jc w:val="center"/>
      </w:pPr>
      <w:r>
        <w:rPr>
          <w:noProof/>
        </w:rPr>
        <w:drawing>
          <wp:inline distT="0" distB="0" distL="0" distR="0" wp14:anchorId="5DECEA17" wp14:editId="64DD4D4B">
            <wp:extent cx="5029200" cy="177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29200" cy="1774160"/>
                    </a:xfrm>
                    <a:prstGeom prst="rect">
                      <a:avLst/>
                    </a:prstGeom>
                  </pic:spPr>
                </pic:pic>
              </a:graphicData>
            </a:graphic>
          </wp:inline>
        </w:drawing>
      </w:r>
    </w:p>
    <w:p w14:paraId="2124A2E9" w14:textId="77777777" w:rsidR="00BF3B77" w:rsidRDefault="001109A6">
      <w:pPr>
        <w:jc w:val="center"/>
      </w:pPr>
      <w:r>
        <w:t>Şekil 3: Facebook - Etkileşim zamanı dağılımı</w:t>
      </w:r>
    </w:p>
    <w:p w14:paraId="158A847D" w14:textId="77777777" w:rsidR="00BF3B77" w:rsidRDefault="001109A6">
      <w:pPr>
        <w:jc w:val="center"/>
      </w:pPr>
      <w:r>
        <w:rPr>
          <w:noProof/>
        </w:rPr>
        <w:lastRenderedPageBreak/>
        <w:drawing>
          <wp:inline distT="0" distB="0" distL="0" distR="0" wp14:anchorId="18EB2764" wp14:editId="1052E572">
            <wp:extent cx="5029200" cy="1774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3.png"/>
                    <pic:cNvPicPr/>
                  </pic:nvPicPr>
                  <pic:blipFill>
                    <a:blip r:embed="rId8"/>
                    <a:stretch>
                      <a:fillRect/>
                    </a:stretch>
                  </pic:blipFill>
                  <pic:spPr>
                    <a:xfrm>
                      <a:off x="0" y="0"/>
                      <a:ext cx="5029200" cy="1774160"/>
                    </a:xfrm>
                    <a:prstGeom prst="rect">
                      <a:avLst/>
                    </a:prstGeom>
                  </pic:spPr>
                </pic:pic>
              </a:graphicData>
            </a:graphic>
          </wp:inline>
        </w:drawing>
      </w:r>
    </w:p>
    <w:p w14:paraId="7E095997" w14:textId="77777777" w:rsidR="00BF3B77" w:rsidRDefault="001109A6">
      <w:r>
        <w:t>- En yoğun mesajlaşma dönemi 2023 yılı yaz aylarında gerçekleşmiştir.</w:t>
      </w:r>
    </w:p>
    <w:p w14:paraId="47BF002C" w14:textId="77777777" w:rsidR="00BF3B77" w:rsidRDefault="001109A6">
      <w:r>
        <w:t>- En sık iletişim kurulan 5 kişi belirlenmiş...</w:t>
      </w:r>
    </w:p>
    <w:p w14:paraId="05767DD1" w14:textId="77777777" w:rsidR="00BF3B77" w:rsidRDefault="00BF3B77"/>
    <w:p w14:paraId="2DC568A2" w14:textId="77777777" w:rsidR="00BF3B77" w:rsidRDefault="001109A6">
      <w:r>
        <w:rPr>
          <w:noProof/>
        </w:rPr>
        <w:drawing>
          <wp:inline distT="0" distB="0" distL="0" distR="0" wp14:anchorId="57391024" wp14:editId="432D2B17">
            <wp:extent cx="5029200" cy="177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2.png"/>
                    <pic:cNvPicPr/>
                  </pic:nvPicPr>
                  <pic:blipFill>
                    <a:blip r:embed="rId7"/>
                    <a:stretch>
                      <a:fillRect/>
                    </a:stretch>
                  </pic:blipFill>
                  <pic:spPr>
                    <a:xfrm>
                      <a:off x="0" y="0"/>
                      <a:ext cx="5029200" cy="1774160"/>
                    </a:xfrm>
                    <a:prstGeom prst="rect">
                      <a:avLst/>
                    </a:prstGeom>
                  </pic:spPr>
                </pic:pic>
              </a:graphicData>
            </a:graphic>
          </wp:inline>
        </w:drawing>
      </w:r>
    </w:p>
    <w:p w14:paraId="094BE10D" w14:textId="77777777" w:rsidR="00BF3B77" w:rsidRDefault="001109A6">
      <w:r>
        <w:t>Şekil 1: Facebook'ta en sık mesajlaşılan kişiler</w:t>
      </w:r>
    </w:p>
    <w:p w14:paraId="3F056D2A" w14:textId="77777777" w:rsidR="00BF3B77" w:rsidRDefault="001109A6">
      <w:pPr>
        <w:pStyle w:val="Heading3"/>
      </w:pPr>
      <w:r>
        <w:t>3.2 Instagram</w:t>
      </w:r>
    </w:p>
    <w:p w14:paraId="4E39BC00" w14:textId="77777777" w:rsidR="00BF3B77" w:rsidRDefault="001109A6">
      <w:pPr>
        <w:jc w:val="center"/>
      </w:pPr>
      <w:r>
        <w:t>Şekil 4: Instagram - Etkileşim Zaman Çizelgesi</w:t>
      </w:r>
    </w:p>
    <w:p w14:paraId="17EE1A61" w14:textId="77777777" w:rsidR="00BF3B77" w:rsidRDefault="001109A6">
      <w:pPr>
        <w:jc w:val="center"/>
      </w:pPr>
      <w:r>
        <w:rPr>
          <w:noProof/>
        </w:rPr>
        <w:drawing>
          <wp:inline distT="0" distB="0" distL="0" distR="0" wp14:anchorId="36DAEE6B" wp14:editId="07F94947">
            <wp:extent cx="5029200" cy="2491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029200" cy="2491717"/>
                    </a:xfrm>
                    <a:prstGeom prst="rect">
                      <a:avLst/>
                    </a:prstGeom>
                  </pic:spPr>
                </pic:pic>
              </a:graphicData>
            </a:graphic>
          </wp:inline>
        </w:drawing>
      </w:r>
    </w:p>
    <w:p w14:paraId="2476AE91" w14:textId="77777777" w:rsidR="00BF3B77" w:rsidRDefault="001109A6">
      <w:pPr>
        <w:jc w:val="center"/>
      </w:pPr>
      <w:r>
        <w:lastRenderedPageBreak/>
        <w:t xml:space="preserve">Şekil 5: Instagram - </w:t>
      </w:r>
      <w:proofErr w:type="spellStart"/>
      <w:r>
        <w:t>Hikaye</w:t>
      </w:r>
      <w:proofErr w:type="spellEnd"/>
      <w:r>
        <w:t xml:space="preserve"> </w:t>
      </w:r>
      <w:proofErr w:type="spellStart"/>
      <w:r>
        <w:t>görüntülenme</w:t>
      </w:r>
      <w:proofErr w:type="spellEnd"/>
      <w:r>
        <w:t xml:space="preserve"> </w:t>
      </w:r>
      <w:proofErr w:type="spellStart"/>
      <w:r>
        <w:t>analizi</w:t>
      </w:r>
      <w:proofErr w:type="spellEnd"/>
    </w:p>
    <w:p w14:paraId="7813B468" w14:textId="77777777" w:rsidR="00FE1631" w:rsidRDefault="00FE1631" w:rsidP="00FE1631">
      <w:pPr>
        <w:pStyle w:val="Heading3"/>
        <w:rPr>
          <w:rFonts w:ascii="Segoe UI Emoji" w:hAnsi="Segoe UI Emoji" w:cs="Segoe UI Emoji"/>
        </w:rPr>
      </w:pPr>
    </w:p>
    <w:p w14:paraId="26FD01C7" w14:textId="77777777" w:rsidR="00FE1631" w:rsidRDefault="00FE1631" w:rsidP="00FE1631">
      <w:pPr>
        <w:pStyle w:val="Heading3"/>
        <w:rPr>
          <w:rFonts w:ascii="Segoe UI Emoji" w:hAnsi="Segoe UI Emoji" w:cs="Segoe UI Emoji"/>
        </w:rPr>
      </w:pPr>
    </w:p>
    <w:p w14:paraId="5339FCD8" w14:textId="77777777" w:rsidR="00FE1631" w:rsidRDefault="00FE1631" w:rsidP="00FE1631">
      <w:pPr>
        <w:pStyle w:val="Heading3"/>
        <w:rPr>
          <w:rFonts w:ascii="Segoe UI Emoji" w:hAnsi="Segoe UI Emoji" w:cs="Segoe UI Emoji"/>
        </w:rPr>
      </w:pPr>
    </w:p>
    <w:p w14:paraId="72A5C43B" w14:textId="77777777" w:rsidR="00FE1631" w:rsidRDefault="00FE1631" w:rsidP="00FE1631">
      <w:pPr>
        <w:pStyle w:val="Heading3"/>
        <w:rPr>
          <w:rFonts w:ascii="Segoe UI Emoji" w:hAnsi="Segoe UI Emoji" w:cs="Segoe UI Emoji"/>
        </w:rPr>
      </w:pPr>
    </w:p>
    <w:p w14:paraId="5C65FC80" w14:textId="77777777" w:rsidR="00FE1631" w:rsidRDefault="00FE1631" w:rsidP="00FE1631">
      <w:pPr>
        <w:pStyle w:val="Heading3"/>
        <w:rPr>
          <w:rFonts w:ascii="Segoe UI Emoji" w:hAnsi="Segoe UI Emoji" w:cs="Segoe UI Emoji"/>
        </w:rPr>
      </w:pPr>
    </w:p>
    <w:p w14:paraId="4F949816" w14:textId="77777777" w:rsidR="00FE1631" w:rsidRPr="00FE1631" w:rsidRDefault="00FE1631" w:rsidP="00FE1631"/>
    <w:p w14:paraId="129B58D0" w14:textId="77777777" w:rsidR="00FE1631" w:rsidRDefault="00FE1631">
      <w:pPr>
        <w:jc w:val="center"/>
      </w:pPr>
    </w:p>
    <w:p w14:paraId="6CAAEEB7" w14:textId="77777777" w:rsidR="00BF3B77" w:rsidRDefault="001109A6">
      <w:pPr>
        <w:jc w:val="center"/>
      </w:pPr>
      <w:r>
        <w:rPr>
          <w:noProof/>
        </w:rPr>
        <w:drawing>
          <wp:inline distT="0" distB="0" distL="0" distR="0" wp14:anchorId="017CEA6F" wp14:editId="303A5C4C">
            <wp:extent cx="5029200" cy="207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029200" cy="2079585"/>
                    </a:xfrm>
                    <a:prstGeom prst="rect">
                      <a:avLst/>
                    </a:prstGeom>
                  </pic:spPr>
                </pic:pic>
              </a:graphicData>
            </a:graphic>
          </wp:inline>
        </w:drawing>
      </w:r>
    </w:p>
    <w:p w14:paraId="7494C36F" w14:textId="77777777" w:rsidR="00BF3B77" w:rsidRDefault="001109A6">
      <w:pPr>
        <w:jc w:val="center"/>
      </w:pPr>
      <w:r>
        <w:t>Şekil 6: Instagram - Beğeni yoğunluk haritası</w:t>
      </w:r>
    </w:p>
    <w:p w14:paraId="0A1A7B54" w14:textId="77777777" w:rsidR="00BF3B77" w:rsidRDefault="001109A6">
      <w:pPr>
        <w:jc w:val="center"/>
      </w:pPr>
      <w:r>
        <w:rPr>
          <w:noProof/>
        </w:rPr>
        <w:drawing>
          <wp:inline distT="0" distB="0" distL="0" distR="0" wp14:anchorId="49F39D63" wp14:editId="21E9B2C6">
            <wp:extent cx="5029200" cy="2661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12.png"/>
                    <pic:cNvPicPr/>
                  </pic:nvPicPr>
                  <pic:blipFill>
                    <a:blip r:embed="rId11"/>
                    <a:stretch>
                      <a:fillRect/>
                    </a:stretch>
                  </pic:blipFill>
                  <pic:spPr>
                    <a:xfrm>
                      <a:off x="0" y="0"/>
                      <a:ext cx="5029200" cy="2661191"/>
                    </a:xfrm>
                    <a:prstGeom prst="rect">
                      <a:avLst/>
                    </a:prstGeom>
                  </pic:spPr>
                </pic:pic>
              </a:graphicData>
            </a:graphic>
          </wp:inline>
        </w:drawing>
      </w:r>
    </w:p>
    <w:p w14:paraId="34F9FEB0" w14:textId="77777777" w:rsidR="00BF3B77" w:rsidRDefault="001109A6">
      <w:pPr>
        <w:jc w:val="center"/>
      </w:pPr>
      <w:r>
        <w:t>Şekil 7: Instagram - Mesaj trafiği grafiği</w:t>
      </w:r>
    </w:p>
    <w:p w14:paraId="75AC701D" w14:textId="77777777" w:rsidR="00BF3B77" w:rsidRDefault="001109A6">
      <w:pPr>
        <w:jc w:val="center"/>
      </w:pPr>
      <w:r>
        <w:rPr>
          <w:noProof/>
        </w:rPr>
        <w:lastRenderedPageBreak/>
        <w:drawing>
          <wp:inline distT="0" distB="0" distL="0" distR="0" wp14:anchorId="1D7C22F5" wp14:editId="3E55E05A">
            <wp:extent cx="5029200" cy="2491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14.png"/>
                    <pic:cNvPicPr/>
                  </pic:nvPicPr>
                  <pic:blipFill>
                    <a:blip r:embed="rId12"/>
                    <a:stretch>
                      <a:fillRect/>
                    </a:stretch>
                  </pic:blipFill>
                  <pic:spPr>
                    <a:xfrm>
                      <a:off x="0" y="0"/>
                      <a:ext cx="5029200" cy="2491717"/>
                    </a:xfrm>
                    <a:prstGeom prst="rect">
                      <a:avLst/>
                    </a:prstGeom>
                  </pic:spPr>
                </pic:pic>
              </a:graphicData>
            </a:graphic>
          </wp:inline>
        </w:drawing>
      </w:r>
    </w:p>
    <w:p w14:paraId="735601FE" w14:textId="77777777" w:rsidR="00BF3B77" w:rsidRDefault="001109A6">
      <w:r>
        <w:t>- Gizli mesaj kutusunda az sayıda ancak yoğunluklu yazışmalar tespit edilmiştir.</w:t>
      </w:r>
      <w:r>
        <w:br/>
        <w:t>- Beğeni ve hikâye görüntüleme oranları analiz edilmiştir.</w:t>
      </w:r>
    </w:p>
    <w:p w14:paraId="4597580C" w14:textId="77777777" w:rsidR="00BF3B77" w:rsidRDefault="001109A6">
      <w:r>
        <w:rPr>
          <w:noProof/>
        </w:rPr>
        <w:drawing>
          <wp:inline distT="0" distB="0" distL="0" distR="0" wp14:anchorId="7F8CC43E" wp14:editId="56517FC6">
            <wp:extent cx="5029200" cy="2491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9.png"/>
                    <pic:cNvPicPr/>
                  </pic:nvPicPr>
                  <pic:blipFill>
                    <a:blip r:embed="rId9"/>
                    <a:stretch>
                      <a:fillRect/>
                    </a:stretch>
                  </pic:blipFill>
                  <pic:spPr>
                    <a:xfrm>
                      <a:off x="0" y="0"/>
                      <a:ext cx="5029200" cy="2491717"/>
                    </a:xfrm>
                    <a:prstGeom prst="rect">
                      <a:avLst/>
                    </a:prstGeom>
                  </pic:spPr>
                </pic:pic>
              </a:graphicData>
            </a:graphic>
          </wp:inline>
        </w:drawing>
      </w:r>
    </w:p>
    <w:p w14:paraId="5A19980E" w14:textId="77777777" w:rsidR="00BF3B77" w:rsidRDefault="001109A6">
      <w:r>
        <w:rPr>
          <w:noProof/>
        </w:rPr>
        <w:drawing>
          <wp:inline distT="0" distB="0" distL="0" distR="0" wp14:anchorId="0F9FB583" wp14:editId="7D030940">
            <wp:extent cx="5029200" cy="207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10.png"/>
                    <pic:cNvPicPr/>
                  </pic:nvPicPr>
                  <pic:blipFill>
                    <a:blip r:embed="rId10"/>
                    <a:stretch>
                      <a:fillRect/>
                    </a:stretch>
                  </pic:blipFill>
                  <pic:spPr>
                    <a:xfrm>
                      <a:off x="0" y="0"/>
                      <a:ext cx="5029200" cy="2079585"/>
                    </a:xfrm>
                    <a:prstGeom prst="rect">
                      <a:avLst/>
                    </a:prstGeom>
                  </pic:spPr>
                </pic:pic>
              </a:graphicData>
            </a:graphic>
          </wp:inline>
        </w:drawing>
      </w:r>
    </w:p>
    <w:p w14:paraId="22EB26CE" w14:textId="77777777" w:rsidR="00BF3B77" w:rsidRDefault="001109A6">
      <w:r>
        <w:t>Şekil 2: Instagram Etkileşim Analizleri</w:t>
      </w:r>
    </w:p>
    <w:p w14:paraId="323C7EE2" w14:textId="77777777" w:rsidR="00BF3B77" w:rsidRDefault="001109A6">
      <w:pPr>
        <w:pStyle w:val="Heading3"/>
      </w:pPr>
      <w:r>
        <w:lastRenderedPageBreak/>
        <w:t>3.3 Telegram</w:t>
      </w:r>
    </w:p>
    <w:p w14:paraId="55DC79F8" w14:textId="77777777" w:rsidR="00BF3B77" w:rsidRDefault="001109A6">
      <w:pPr>
        <w:jc w:val="center"/>
      </w:pPr>
      <w:r>
        <w:t>Şekil 8: Telegram - Günlük mesaj dağılımı</w:t>
      </w:r>
    </w:p>
    <w:p w14:paraId="063FFF15" w14:textId="77777777" w:rsidR="00BF3B77" w:rsidRDefault="001109A6">
      <w:pPr>
        <w:jc w:val="center"/>
      </w:pPr>
      <w:r>
        <w:rPr>
          <w:noProof/>
        </w:rPr>
        <w:drawing>
          <wp:inline distT="0" distB="0" distL="0" distR="0" wp14:anchorId="7886D1F6" wp14:editId="6731B1FE">
            <wp:extent cx="5029200" cy="248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029200" cy="2489200"/>
                    </a:xfrm>
                    <a:prstGeom prst="rect">
                      <a:avLst/>
                    </a:prstGeom>
                  </pic:spPr>
                </pic:pic>
              </a:graphicData>
            </a:graphic>
          </wp:inline>
        </w:drawing>
      </w:r>
    </w:p>
    <w:p w14:paraId="60296FE4" w14:textId="77777777" w:rsidR="00BF3B77" w:rsidRDefault="001109A6">
      <w:pPr>
        <w:jc w:val="center"/>
      </w:pPr>
      <w:r>
        <w:t>Şekil 9: Telegram - En aktif gruplar</w:t>
      </w:r>
    </w:p>
    <w:p w14:paraId="30B65E90" w14:textId="77777777" w:rsidR="00BF3B77" w:rsidRDefault="001109A6">
      <w:pPr>
        <w:jc w:val="center"/>
      </w:pPr>
      <w:r>
        <w:rPr>
          <w:noProof/>
        </w:rPr>
        <w:drawing>
          <wp:inline distT="0" distB="0" distL="0" distR="0" wp14:anchorId="78863F34" wp14:editId="5133973D">
            <wp:extent cx="5029200" cy="20708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6.png"/>
                    <pic:cNvPicPr/>
                  </pic:nvPicPr>
                  <pic:blipFill>
                    <a:blip r:embed="rId14"/>
                    <a:stretch>
                      <a:fillRect/>
                    </a:stretch>
                  </pic:blipFill>
                  <pic:spPr>
                    <a:xfrm>
                      <a:off x="0" y="0"/>
                      <a:ext cx="5029200" cy="2070847"/>
                    </a:xfrm>
                    <a:prstGeom prst="rect">
                      <a:avLst/>
                    </a:prstGeom>
                  </pic:spPr>
                </pic:pic>
              </a:graphicData>
            </a:graphic>
          </wp:inline>
        </w:drawing>
      </w:r>
    </w:p>
    <w:p w14:paraId="5F5680E5" w14:textId="77777777" w:rsidR="00BF3B77" w:rsidRDefault="001109A6">
      <w:pPr>
        <w:jc w:val="center"/>
      </w:pPr>
      <w:proofErr w:type="spellStart"/>
      <w:r>
        <w:t>Şekil</w:t>
      </w:r>
      <w:proofErr w:type="spellEnd"/>
      <w:r>
        <w:t xml:space="preserve"> 10: Telegram - </w:t>
      </w:r>
      <w:proofErr w:type="spellStart"/>
      <w:r>
        <w:t>Saatlik</w:t>
      </w:r>
      <w:proofErr w:type="spellEnd"/>
      <w:r>
        <w:t xml:space="preserve"> </w:t>
      </w:r>
      <w:proofErr w:type="spellStart"/>
      <w:r>
        <w:t>yoğunluk</w:t>
      </w:r>
      <w:proofErr w:type="spellEnd"/>
      <w:r>
        <w:t xml:space="preserve"> </w:t>
      </w:r>
      <w:proofErr w:type="spellStart"/>
      <w:r>
        <w:t>grafiği</w:t>
      </w:r>
      <w:proofErr w:type="spellEnd"/>
    </w:p>
    <w:p w14:paraId="149BAF14" w14:textId="77777777" w:rsidR="00BF3B77" w:rsidRDefault="001109A6">
      <w:pPr>
        <w:jc w:val="center"/>
      </w:pPr>
      <w:r>
        <w:rPr>
          <w:noProof/>
        </w:rPr>
        <w:lastRenderedPageBreak/>
        <w:drawing>
          <wp:inline distT="0" distB="0" distL="0" distR="0" wp14:anchorId="433DE7FC" wp14:editId="38F98CCF">
            <wp:extent cx="5029200" cy="28302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7.png"/>
                    <pic:cNvPicPr/>
                  </pic:nvPicPr>
                  <pic:blipFill>
                    <a:blip r:embed="rId15"/>
                    <a:stretch>
                      <a:fillRect/>
                    </a:stretch>
                  </pic:blipFill>
                  <pic:spPr>
                    <a:xfrm>
                      <a:off x="0" y="0"/>
                      <a:ext cx="5029200" cy="2830219"/>
                    </a:xfrm>
                    <a:prstGeom prst="rect">
                      <a:avLst/>
                    </a:prstGeom>
                  </pic:spPr>
                </pic:pic>
              </a:graphicData>
            </a:graphic>
          </wp:inline>
        </w:drawing>
      </w:r>
    </w:p>
    <w:p w14:paraId="33985C98" w14:textId="77777777" w:rsidR="00BF3B77" w:rsidRDefault="001109A6">
      <w:r>
        <w:t>- Kanal ve grup mesajları ayrıştırılarak analiz edilmiştir.</w:t>
      </w:r>
      <w:r>
        <w:br/>
        <w:t>- En aktif grup saatleri tespit edilmiş ve günlük gönderi dağılımları çıkarılmıştır.</w:t>
      </w:r>
    </w:p>
    <w:p w14:paraId="7725143F" w14:textId="77777777" w:rsidR="00BF3B77" w:rsidRDefault="001109A6">
      <w:r>
        <w:rPr>
          <w:noProof/>
        </w:rPr>
        <w:drawing>
          <wp:inline distT="0" distB="0" distL="0" distR="0" wp14:anchorId="589BA801" wp14:editId="66892127">
            <wp:extent cx="5029200" cy="248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_output_image_5.png"/>
                    <pic:cNvPicPr/>
                  </pic:nvPicPr>
                  <pic:blipFill>
                    <a:blip r:embed="rId13"/>
                    <a:stretch>
                      <a:fillRect/>
                    </a:stretch>
                  </pic:blipFill>
                  <pic:spPr>
                    <a:xfrm>
                      <a:off x="0" y="0"/>
                      <a:ext cx="5029200" cy="2489200"/>
                    </a:xfrm>
                    <a:prstGeom prst="rect">
                      <a:avLst/>
                    </a:prstGeom>
                  </pic:spPr>
                </pic:pic>
              </a:graphicData>
            </a:graphic>
          </wp:inline>
        </w:drawing>
      </w:r>
    </w:p>
    <w:p w14:paraId="6486BDB4" w14:textId="77777777" w:rsidR="00BF3B77" w:rsidRDefault="001109A6">
      <w:r>
        <w:t>Şekil 3: Telegram saatlik mesaj yoğunluğu</w:t>
      </w:r>
    </w:p>
    <w:p w14:paraId="2028964F" w14:textId="77777777" w:rsidR="00BF3B77" w:rsidRDefault="001109A6">
      <w:pPr>
        <w:pStyle w:val="Heading2"/>
      </w:pPr>
      <w:r>
        <w:t>4. TARTIŞMA VE SONUÇ</w:t>
      </w:r>
    </w:p>
    <w:p w14:paraId="501B0819" w14:textId="77777777" w:rsidR="00BF3B77" w:rsidRDefault="001109A6">
      <w:r>
        <w:t>Elde edilen bulgular, bireylerin sosyal medya platformlarındaki etkileşim alışkanlıklarının hem kişisel davranış örüntülerini hem de sosyal çevre yapılarını ortaya koyduğunu göstermektedir. Zaman ve platform bazlı analizler, adli bilişim açısından önemli çıkarımlar yapılmasına olanak sağlamaktadır. Bu tür analizlerin sistematik biçimde gerçekleştirilmesi, gelecekte kullanıcı profilleme ve dijital iz takibi açısından faydalı olacaktır.</w:t>
      </w:r>
    </w:p>
    <w:p w14:paraId="38129826" w14:textId="77777777" w:rsidR="00BF3B77" w:rsidRDefault="001109A6">
      <w:pPr>
        <w:pStyle w:val="Heading2"/>
      </w:pPr>
      <w:r>
        <w:lastRenderedPageBreak/>
        <w:t>KAYNAKLAR</w:t>
      </w:r>
    </w:p>
    <w:p w14:paraId="3C63C751" w14:textId="77777777" w:rsidR="00BF3B77" w:rsidRDefault="001109A6">
      <w:pPr>
        <w:pStyle w:val="ListBullet"/>
      </w:pPr>
      <w:r>
        <w:t>Facebook Veri Politikası: https://www.facebook.com/policy</w:t>
      </w:r>
      <w:r>
        <w:br/>
        <w:t>Instagram Yardım Merkezi: https://help.instagram.com</w:t>
      </w:r>
      <w:r>
        <w:br/>
        <w:t>Telegram Bot API &amp; Privacy: https://core.telegram.org</w:t>
      </w:r>
      <w:r>
        <w:br/>
        <w:t>Gül, M. (2018). Adli Bilişim Atlatma Teknikleri ve Karşı Tedbirler. Yüksek Lisans Tezi, Milli Savunma Üniversitesi.</w:t>
      </w:r>
      <w:r>
        <w:br/>
      </w:r>
    </w:p>
    <w:p w14:paraId="5AE23C46" w14:textId="77777777" w:rsidR="00BF3B77" w:rsidRDefault="001109A6">
      <w:pPr>
        <w:pStyle w:val="ListBullet"/>
      </w:pPr>
      <w:r>
        <w:t>Instagram Yardım Merkezi (https://help.instagram.com)</w:t>
      </w:r>
    </w:p>
    <w:p w14:paraId="342F3F11" w14:textId="77777777" w:rsidR="00BF3B77" w:rsidRDefault="001109A6">
      <w:pPr>
        <w:pStyle w:val="ListBullet"/>
      </w:pPr>
      <w:r>
        <w:t>Telegram Bot API &amp; Privacy (https://core.telegram.org)</w:t>
      </w:r>
    </w:p>
    <w:p w14:paraId="13934FC3" w14:textId="77777777" w:rsidR="00BF3B77" w:rsidRDefault="001109A6">
      <w:pPr>
        <w:pStyle w:val="ListBullet"/>
      </w:pPr>
      <w:r>
        <w:t>Gül, M. (2018). Adli Bilişim Atlatma Teknikleri ve Karşı Tedbirler. Yüksek Lisans Tezi, MSÜ</w:t>
      </w:r>
    </w:p>
    <w:p w14:paraId="1567A47D" w14:textId="77777777" w:rsidR="00960C82" w:rsidRDefault="0072051B">
      <w:r>
        <w:t>📌</w:t>
      </w:r>
      <w:r>
        <w:t xml:space="preserve"> Tablo 3: Telegram'da en çok mesaj atan kullanıcılar</w:t>
      </w:r>
    </w:p>
    <w:tbl>
      <w:tblPr>
        <w:tblStyle w:val="TableGrid"/>
        <w:tblW w:w="0" w:type="auto"/>
        <w:tblLook w:val="04A0" w:firstRow="1" w:lastRow="0" w:firstColumn="1" w:lastColumn="0" w:noHBand="0" w:noVBand="1"/>
      </w:tblPr>
      <w:tblGrid>
        <w:gridCol w:w="4320"/>
        <w:gridCol w:w="4320"/>
      </w:tblGrid>
      <w:tr w:rsidR="00960C82" w14:paraId="34FF3E2D" w14:textId="77777777">
        <w:tc>
          <w:tcPr>
            <w:tcW w:w="4320" w:type="dxa"/>
          </w:tcPr>
          <w:p w14:paraId="441E0F2D" w14:textId="77777777" w:rsidR="00960C82" w:rsidRDefault="0072051B">
            <w:r>
              <w:t>Kullanıcı</w:t>
            </w:r>
          </w:p>
        </w:tc>
        <w:tc>
          <w:tcPr>
            <w:tcW w:w="4320" w:type="dxa"/>
          </w:tcPr>
          <w:p w14:paraId="5038FAED" w14:textId="77777777" w:rsidR="00960C82" w:rsidRDefault="0072051B">
            <w:r>
              <w:t>Mesaj Sayısı</w:t>
            </w:r>
          </w:p>
        </w:tc>
      </w:tr>
      <w:tr w:rsidR="00960C82" w14:paraId="721031CF" w14:textId="77777777">
        <w:tc>
          <w:tcPr>
            <w:tcW w:w="4320" w:type="dxa"/>
          </w:tcPr>
          <w:p w14:paraId="3F01034A" w14:textId="77777777" w:rsidR="00960C82" w:rsidRDefault="0072051B">
            <w:r>
              <w:t>Yousef</w:t>
            </w:r>
          </w:p>
        </w:tc>
        <w:tc>
          <w:tcPr>
            <w:tcW w:w="4320" w:type="dxa"/>
          </w:tcPr>
          <w:p w14:paraId="24E7F78A" w14:textId="77777777" w:rsidR="00960C82" w:rsidRDefault="0072051B">
            <w:r>
              <w:t>345</w:t>
            </w:r>
          </w:p>
        </w:tc>
      </w:tr>
      <w:tr w:rsidR="00960C82" w14:paraId="30CB33FA" w14:textId="77777777">
        <w:tc>
          <w:tcPr>
            <w:tcW w:w="4320" w:type="dxa"/>
          </w:tcPr>
          <w:p w14:paraId="7253D9BE" w14:textId="77777777" w:rsidR="00960C82" w:rsidRDefault="0072051B">
            <w:r>
              <w:t>Ali</w:t>
            </w:r>
          </w:p>
        </w:tc>
        <w:tc>
          <w:tcPr>
            <w:tcW w:w="4320" w:type="dxa"/>
          </w:tcPr>
          <w:p w14:paraId="15D53E7E" w14:textId="77777777" w:rsidR="00960C82" w:rsidRDefault="0072051B">
            <w:r>
              <w:t>289</w:t>
            </w:r>
          </w:p>
        </w:tc>
      </w:tr>
      <w:tr w:rsidR="00960C82" w14:paraId="2D8E26D7" w14:textId="77777777">
        <w:tc>
          <w:tcPr>
            <w:tcW w:w="4320" w:type="dxa"/>
          </w:tcPr>
          <w:p w14:paraId="7E95CD3E" w14:textId="77777777" w:rsidR="00960C82" w:rsidRDefault="0072051B">
            <w:r>
              <w:t>Heba</w:t>
            </w:r>
          </w:p>
        </w:tc>
        <w:tc>
          <w:tcPr>
            <w:tcW w:w="4320" w:type="dxa"/>
          </w:tcPr>
          <w:p w14:paraId="53EFB20B" w14:textId="77777777" w:rsidR="00960C82" w:rsidRDefault="0072051B">
            <w:r>
              <w:t>220</w:t>
            </w:r>
          </w:p>
        </w:tc>
      </w:tr>
      <w:tr w:rsidR="00960C82" w14:paraId="4A18B4AB" w14:textId="77777777">
        <w:tc>
          <w:tcPr>
            <w:tcW w:w="4320" w:type="dxa"/>
          </w:tcPr>
          <w:p w14:paraId="4174CD96" w14:textId="77777777" w:rsidR="00960C82" w:rsidRDefault="0072051B">
            <w:r>
              <w:t>Omar</w:t>
            </w:r>
          </w:p>
        </w:tc>
        <w:tc>
          <w:tcPr>
            <w:tcW w:w="4320" w:type="dxa"/>
          </w:tcPr>
          <w:p w14:paraId="38FFD846" w14:textId="77777777" w:rsidR="00960C82" w:rsidRDefault="0072051B">
            <w:r>
              <w:t>198</w:t>
            </w:r>
          </w:p>
        </w:tc>
      </w:tr>
      <w:tr w:rsidR="00960C82" w14:paraId="29A2F7F8" w14:textId="77777777">
        <w:tc>
          <w:tcPr>
            <w:tcW w:w="4320" w:type="dxa"/>
          </w:tcPr>
          <w:p w14:paraId="30D7E9A6" w14:textId="77777777" w:rsidR="00960C82" w:rsidRDefault="0072051B">
            <w:r>
              <w:t>Salim</w:t>
            </w:r>
          </w:p>
        </w:tc>
        <w:tc>
          <w:tcPr>
            <w:tcW w:w="4320" w:type="dxa"/>
          </w:tcPr>
          <w:p w14:paraId="662B63DD" w14:textId="77777777" w:rsidR="00960C82" w:rsidRDefault="0072051B">
            <w:r>
              <w:t>156</w:t>
            </w:r>
          </w:p>
        </w:tc>
      </w:tr>
    </w:tbl>
    <w:p w14:paraId="6C0FA109" w14:textId="77777777" w:rsidR="00960C82" w:rsidRDefault="0072051B">
      <w:r>
        <w:t>📌</w:t>
      </w:r>
      <w:r>
        <w:t xml:space="preserve"> </w:t>
      </w:r>
      <w:r>
        <w:t>Tablo 2: Instagram kullanıcı mesajlaşma özeti (Güncellenmiş)</w:t>
      </w:r>
    </w:p>
    <w:tbl>
      <w:tblPr>
        <w:tblStyle w:val="TableGrid"/>
        <w:tblW w:w="0" w:type="auto"/>
        <w:tblLook w:val="04A0" w:firstRow="1" w:lastRow="0" w:firstColumn="1" w:lastColumn="0" w:noHBand="0" w:noVBand="1"/>
      </w:tblPr>
      <w:tblGrid>
        <w:gridCol w:w="2503"/>
        <w:gridCol w:w="2119"/>
        <w:gridCol w:w="2117"/>
        <w:gridCol w:w="2117"/>
      </w:tblGrid>
      <w:tr w:rsidR="00960C82" w14:paraId="198344CD" w14:textId="77777777">
        <w:tc>
          <w:tcPr>
            <w:tcW w:w="2160" w:type="dxa"/>
          </w:tcPr>
          <w:p w14:paraId="2EA1BC19" w14:textId="77777777" w:rsidR="00960C82" w:rsidRDefault="0072051B">
            <w:r>
              <w:t>Kullanıcı</w:t>
            </w:r>
          </w:p>
        </w:tc>
        <w:tc>
          <w:tcPr>
            <w:tcW w:w="2160" w:type="dxa"/>
          </w:tcPr>
          <w:p w14:paraId="0DB9DF3B" w14:textId="77777777" w:rsidR="00960C82" w:rsidRDefault="0072051B">
            <w:r>
              <w:t>Mesaj Sayısı</w:t>
            </w:r>
          </w:p>
        </w:tc>
        <w:tc>
          <w:tcPr>
            <w:tcW w:w="2160" w:type="dxa"/>
          </w:tcPr>
          <w:p w14:paraId="2EB58D3D" w14:textId="77777777" w:rsidR="00960C82" w:rsidRDefault="0072051B">
            <w:r>
              <w:t>İlk Yıl</w:t>
            </w:r>
          </w:p>
        </w:tc>
        <w:tc>
          <w:tcPr>
            <w:tcW w:w="2160" w:type="dxa"/>
          </w:tcPr>
          <w:p w14:paraId="05F8167C" w14:textId="77777777" w:rsidR="00960C82" w:rsidRDefault="0072051B">
            <w:r>
              <w:t>Son Yıl</w:t>
            </w:r>
          </w:p>
        </w:tc>
      </w:tr>
      <w:tr w:rsidR="00960C82" w14:paraId="5792A436" w14:textId="77777777">
        <w:tc>
          <w:tcPr>
            <w:tcW w:w="2160" w:type="dxa"/>
          </w:tcPr>
          <w:p w14:paraId="5BF33753" w14:textId="77777777" w:rsidR="00960C82" w:rsidRDefault="0072051B">
            <w:r>
              <w:t>122112918818330229</w:t>
            </w:r>
          </w:p>
        </w:tc>
        <w:tc>
          <w:tcPr>
            <w:tcW w:w="2160" w:type="dxa"/>
          </w:tcPr>
          <w:p w14:paraId="1C9E569A" w14:textId="77777777" w:rsidR="00960C82" w:rsidRDefault="0072051B">
            <w:r>
              <w:t>13</w:t>
            </w:r>
          </w:p>
        </w:tc>
        <w:tc>
          <w:tcPr>
            <w:tcW w:w="2160" w:type="dxa"/>
          </w:tcPr>
          <w:p w14:paraId="016D178F" w14:textId="77777777" w:rsidR="00960C82" w:rsidRDefault="0072051B">
            <w:r>
              <w:t>2024</w:t>
            </w:r>
          </w:p>
        </w:tc>
        <w:tc>
          <w:tcPr>
            <w:tcW w:w="2160" w:type="dxa"/>
          </w:tcPr>
          <w:p w14:paraId="512D729C" w14:textId="77777777" w:rsidR="00960C82" w:rsidRDefault="0072051B">
            <w:r>
              <w:t>2024</w:t>
            </w:r>
          </w:p>
        </w:tc>
      </w:tr>
      <w:tr w:rsidR="00960C82" w14:paraId="098301FD" w14:textId="77777777">
        <w:tc>
          <w:tcPr>
            <w:tcW w:w="2160" w:type="dxa"/>
          </w:tcPr>
          <w:p w14:paraId="2FB2933F" w14:textId="77777777" w:rsidR="00960C82" w:rsidRDefault="0072051B">
            <w:r>
              <w:t>adnansalamat</w:t>
            </w:r>
          </w:p>
        </w:tc>
        <w:tc>
          <w:tcPr>
            <w:tcW w:w="2160" w:type="dxa"/>
          </w:tcPr>
          <w:p w14:paraId="70C79361" w14:textId="77777777" w:rsidR="00960C82" w:rsidRDefault="0072051B">
            <w:r>
              <w:t>8</w:t>
            </w:r>
          </w:p>
        </w:tc>
        <w:tc>
          <w:tcPr>
            <w:tcW w:w="2160" w:type="dxa"/>
          </w:tcPr>
          <w:p w14:paraId="336DD29F" w14:textId="77777777" w:rsidR="00960C82" w:rsidRDefault="0072051B">
            <w:r>
              <w:t>2024</w:t>
            </w:r>
          </w:p>
        </w:tc>
        <w:tc>
          <w:tcPr>
            <w:tcW w:w="2160" w:type="dxa"/>
          </w:tcPr>
          <w:p w14:paraId="1735E446" w14:textId="77777777" w:rsidR="00960C82" w:rsidRDefault="0072051B">
            <w:r>
              <w:t>2024</w:t>
            </w:r>
          </w:p>
        </w:tc>
      </w:tr>
      <w:tr w:rsidR="00960C82" w14:paraId="1CD026BC" w14:textId="77777777">
        <w:tc>
          <w:tcPr>
            <w:tcW w:w="2160" w:type="dxa"/>
          </w:tcPr>
          <w:p w14:paraId="01EFEF00" w14:textId="77777777" w:rsidR="00960C82" w:rsidRDefault="0072051B">
            <w:r>
              <w:t>yrbalslamat</w:t>
            </w:r>
          </w:p>
        </w:tc>
        <w:tc>
          <w:tcPr>
            <w:tcW w:w="2160" w:type="dxa"/>
          </w:tcPr>
          <w:p w14:paraId="6CB08D4B" w14:textId="77777777" w:rsidR="00960C82" w:rsidRDefault="0072051B">
            <w:r>
              <w:t>6</w:t>
            </w:r>
          </w:p>
        </w:tc>
        <w:tc>
          <w:tcPr>
            <w:tcW w:w="2160" w:type="dxa"/>
          </w:tcPr>
          <w:p w14:paraId="4C295C3A" w14:textId="77777777" w:rsidR="00960C82" w:rsidRDefault="0072051B">
            <w:r>
              <w:t>2024</w:t>
            </w:r>
          </w:p>
        </w:tc>
        <w:tc>
          <w:tcPr>
            <w:tcW w:w="2160" w:type="dxa"/>
          </w:tcPr>
          <w:p w14:paraId="69C3EFB7" w14:textId="77777777" w:rsidR="00960C82" w:rsidRDefault="0072051B">
            <w:r>
              <w:t>2024</w:t>
            </w:r>
          </w:p>
        </w:tc>
      </w:tr>
      <w:tr w:rsidR="00960C82" w14:paraId="03D86653" w14:textId="77777777">
        <w:tc>
          <w:tcPr>
            <w:tcW w:w="2160" w:type="dxa"/>
          </w:tcPr>
          <w:p w14:paraId="786AB94F" w14:textId="77777777" w:rsidR="00960C82" w:rsidRDefault="0072051B">
            <w:r>
              <w:t>mhmdalahmdkwsa</w:t>
            </w:r>
          </w:p>
        </w:tc>
        <w:tc>
          <w:tcPr>
            <w:tcW w:w="2160" w:type="dxa"/>
          </w:tcPr>
          <w:p w14:paraId="315402B0" w14:textId="77777777" w:rsidR="00960C82" w:rsidRDefault="0072051B">
            <w:r>
              <w:t>3</w:t>
            </w:r>
          </w:p>
        </w:tc>
        <w:tc>
          <w:tcPr>
            <w:tcW w:w="2160" w:type="dxa"/>
          </w:tcPr>
          <w:p w14:paraId="7EF7DE7E" w14:textId="77777777" w:rsidR="00960C82" w:rsidRDefault="0072051B">
            <w:r>
              <w:t>2025</w:t>
            </w:r>
          </w:p>
        </w:tc>
        <w:tc>
          <w:tcPr>
            <w:tcW w:w="2160" w:type="dxa"/>
          </w:tcPr>
          <w:p w14:paraId="061F8FB2" w14:textId="77777777" w:rsidR="00960C82" w:rsidRDefault="0072051B">
            <w:r>
              <w:t>2025</w:t>
            </w:r>
          </w:p>
        </w:tc>
      </w:tr>
      <w:tr w:rsidR="00960C82" w14:paraId="566A4575" w14:textId="77777777">
        <w:tc>
          <w:tcPr>
            <w:tcW w:w="2160" w:type="dxa"/>
          </w:tcPr>
          <w:p w14:paraId="1FDA3CA5" w14:textId="77777777" w:rsidR="00960C82" w:rsidRDefault="0072051B">
            <w:r>
              <w:t>hebaalsalamat</w:t>
            </w:r>
          </w:p>
        </w:tc>
        <w:tc>
          <w:tcPr>
            <w:tcW w:w="2160" w:type="dxa"/>
          </w:tcPr>
          <w:p w14:paraId="12554C27" w14:textId="77777777" w:rsidR="00960C82" w:rsidRDefault="0072051B">
            <w:r>
              <w:t>3</w:t>
            </w:r>
          </w:p>
        </w:tc>
        <w:tc>
          <w:tcPr>
            <w:tcW w:w="2160" w:type="dxa"/>
          </w:tcPr>
          <w:p w14:paraId="6D572F36" w14:textId="77777777" w:rsidR="00960C82" w:rsidRDefault="0072051B">
            <w:r>
              <w:t>2024</w:t>
            </w:r>
          </w:p>
        </w:tc>
        <w:tc>
          <w:tcPr>
            <w:tcW w:w="2160" w:type="dxa"/>
          </w:tcPr>
          <w:p w14:paraId="44BB098D" w14:textId="77777777" w:rsidR="00960C82" w:rsidRDefault="0072051B">
            <w:r>
              <w:t>2024</w:t>
            </w:r>
          </w:p>
        </w:tc>
      </w:tr>
      <w:tr w:rsidR="00960C82" w14:paraId="5C67D515" w14:textId="77777777">
        <w:tc>
          <w:tcPr>
            <w:tcW w:w="2160" w:type="dxa"/>
          </w:tcPr>
          <w:p w14:paraId="45F76E2C" w14:textId="77777777" w:rsidR="00960C82" w:rsidRDefault="0072051B">
            <w:r>
              <w:t>ibrahemalsalamat</w:t>
            </w:r>
          </w:p>
        </w:tc>
        <w:tc>
          <w:tcPr>
            <w:tcW w:w="2160" w:type="dxa"/>
          </w:tcPr>
          <w:p w14:paraId="404A7190" w14:textId="77777777" w:rsidR="00960C82" w:rsidRDefault="0072051B">
            <w:r>
              <w:t>2</w:t>
            </w:r>
          </w:p>
        </w:tc>
        <w:tc>
          <w:tcPr>
            <w:tcW w:w="2160" w:type="dxa"/>
          </w:tcPr>
          <w:p w14:paraId="02F38A84" w14:textId="77777777" w:rsidR="00960C82" w:rsidRDefault="0072051B">
            <w:r>
              <w:t>2024</w:t>
            </w:r>
          </w:p>
        </w:tc>
        <w:tc>
          <w:tcPr>
            <w:tcW w:w="2160" w:type="dxa"/>
          </w:tcPr>
          <w:p w14:paraId="54159E54" w14:textId="77777777" w:rsidR="00960C82" w:rsidRDefault="0072051B">
            <w:r>
              <w:t>2024</w:t>
            </w:r>
          </w:p>
        </w:tc>
      </w:tr>
      <w:tr w:rsidR="00960C82" w14:paraId="1BDFCFDE" w14:textId="77777777">
        <w:tc>
          <w:tcPr>
            <w:tcW w:w="2160" w:type="dxa"/>
          </w:tcPr>
          <w:p w14:paraId="16666BEF" w14:textId="77777777" w:rsidR="00960C82" w:rsidRDefault="0072051B">
            <w:r>
              <w:t>anasalsalamat</w:t>
            </w:r>
          </w:p>
        </w:tc>
        <w:tc>
          <w:tcPr>
            <w:tcW w:w="2160" w:type="dxa"/>
          </w:tcPr>
          <w:p w14:paraId="7247797A" w14:textId="77777777" w:rsidR="00960C82" w:rsidRDefault="0072051B">
            <w:r>
              <w:t>2</w:t>
            </w:r>
          </w:p>
        </w:tc>
        <w:tc>
          <w:tcPr>
            <w:tcW w:w="2160" w:type="dxa"/>
          </w:tcPr>
          <w:p w14:paraId="3B0C2C5D" w14:textId="77777777" w:rsidR="00960C82" w:rsidRDefault="0072051B">
            <w:r>
              <w:t>2025</w:t>
            </w:r>
          </w:p>
        </w:tc>
        <w:tc>
          <w:tcPr>
            <w:tcW w:w="2160" w:type="dxa"/>
          </w:tcPr>
          <w:p w14:paraId="5D0ECD1E" w14:textId="77777777" w:rsidR="00960C82" w:rsidRDefault="0072051B">
            <w:r>
              <w:t>2025</w:t>
            </w:r>
          </w:p>
        </w:tc>
      </w:tr>
      <w:tr w:rsidR="00960C82" w14:paraId="03116452" w14:textId="77777777">
        <w:tc>
          <w:tcPr>
            <w:tcW w:w="2160" w:type="dxa"/>
          </w:tcPr>
          <w:p w14:paraId="74363490" w14:textId="77777777" w:rsidR="00960C82" w:rsidRDefault="0072051B">
            <w:r>
              <w:t>modarmohammedbaker</w:t>
            </w:r>
          </w:p>
        </w:tc>
        <w:tc>
          <w:tcPr>
            <w:tcW w:w="2160" w:type="dxa"/>
          </w:tcPr>
          <w:p w14:paraId="5E8B6C00" w14:textId="77777777" w:rsidR="00960C82" w:rsidRDefault="0072051B">
            <w:r>
              <w:t>2</w:t>
            </w:r>
          </w:p>
        </w:tc>
        <w:tc>
          <w:tcPr>
            <w:tcW w:w="2160" w:type="dxa"/>
          </w:tcPr>
          <w:p w14:paraId="25BB2739" w14:textId="77777777" w:rsidR="00960C82" w:rsidRDefault="0072051B">
            <w:r>
              <w:t>2025</w:t>
            </w:r>
          </w:p>
        </w:tc>
        <w:tc>
          <w:tcPr>
            <w:tcW w:w="2160" w:type="dxa"/>
          </w:tcPr>
          <w:p w14:paraId="17DC8CC7" w14:textId="77777777" w:rsidR="00960C82" w:rsidRDefault="0072051B">
            <w:r>
              <w:t>2025</w:t>
            </w:r>
          </w:p>
        </w:tc>
      </w:tr>
      <w:tr w:rsidR="00960C82" w14:paraId="4D2C03A3" w14:textId="77777777">
        <w:tc>
          <w:tcPr>
            <w:tcW w:w="2160" w:type="dxa"/>
          </w:tcPr>
          <w:p w14:paraId="4D424FD7" w14:textId="77777777" w:rsidR="00960C82" w:rsidRDefault="0072051B">
            <w:r>
              <w:t>amrrdy</w:t>
            </w:r>
          </w:p>
        </w:tc>
        <w:tc>
          <w:tcPr>
            <w:tcW w:w="2160" w:type="dxa"/>
          </w:tcPr>
          <w:p w14:paraId="03FDD1D7" w14:textId="77777777" w:rsidR="00960C82" w:rsidRDefault="0072051B">
            <w:r>
              <w:t>2</w:t>
            </w:r>
          </w:p>
        </w:tc>
        <w:tc>
          <w:tcPr>
            <w:tcW w:w="2160" w:type="dxa"/>
          </w:tcPr>
          <w:p w14:paraId="3B67CA58" w14:textId="77777777" w:rsidR="00960C82" w:rsidRDefault="0072051B">
            <w:r>
              <w:t>2025</w:t>
            </w:r>
          </w:p>
        </w:tc>
        <w:tc>
          <w:tcPr>
            <w:tcW w:w="2160" w:type="dxa"/>
          </w:tcPr>
          <w:p w14:paraId="17CA7660" w14:textId="77777777" w:rsidR="00960C82" w:rsidRDefault="0072051B">
            <w:r>
              <w:t>2025</w:t>
            </w:r>
          </w:p>
        </w:tc>
      </w:tr>
      <w:tr w:rsidR="00960C82" w14:paraId="37289551" w14:textId="77777777">
        <w:tc>
          <w:tcPr>
            <w:tcW w:w="2160" w:type="dxa"/>
          </w:tcPr>
          <w:p w14:paraId="2C9457FC" w14:textId="77777777" w:rsidR="00960C82" w:rsidRDefault="0072051B">
            <w:r>
              <w:t>abwbdallhalslamat</w:t>
            </w:r>
          </w:p>
        </w:tc>
        <w:tc>
          <w:tcPr>
            <w:tcW w:w="2160" w:type="dxa"/>
          </w:tcPr>
          <w:p w14:paraId="52003B3B" w14:textId="77777777" w:rsidR="00960C82" w:rsidRDefault="0072051B">
            <w:r>
              <w:t>2</w:t>
            </w:r>
          </w:p>
        </w:tc>
        <w:tc>
          <w:tcPr>
            <w:tcW w:w="2160" w:type="dxa"/>
          </w:tcPr>
          <w:p w14:paraId="6DED3AB8" w14:textId="77777777" w:rsidR="00960C82" w:rsidRDefault="0072051B">
            <w:r>
              <w:t>2024</w:t>
            </w:r>
          </w:p>
        </w:tc>
        <w:tc>
          <w:tcPr>
            <w:tcW w:w="2160" w:type="dxa"/>
          </w:tcPr>
          <w:p w14:paraId="40F2A173" w14:textId="77777777" w:rsidR="00960C82" w:rsidRDefault="0072051B">
            <w:r>
              <w:t>2024</w:t>
            </w:r>
          </w:p>
        </w:tc>
      </w:tr>
    </w:tbl>
    <w:p w14:paraId="438A09BF" w14:textId="1EF3BE91" w:rsidR="00960C82" w:rsidRDefault="00960C82"/>
    <w:sectPr w:rsidR="00960C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56C1C9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A112A8"/>
    <w:multiLevelType w:val="multilevel"/>
    <w:tmpl w:val="D17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10C89"/>
    <w:multiLevelType w:val="multilevel"/>
    <w:tmpl w:val="1A5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9A6"/>
    <w:rsid w:val="0015074B"/>
    <w:rsid w:val="0029639D"/>
    <w:rsid w:val="00326F90"/>
    <w:rsid w:val="0072051B"/>
    <w:rsid w:val="00960C82"/>
    <w:rsid w:val="00AA1D8D"/>
    <w:rsid w:val="00B47730"/>
    <w:rsid w:val="00BF3B77"/>
    <w:rsid w:val="00CB0664"/>
    <w:rsid w:val="00F8615D"/>
    <w:rsid w:val="00FC693F"/>
    <w:rsid w:val="00FE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E1F4C"/>
  <w14:defaultImageDpi w14:val="300"/>
  <w15:docId w15:val="{872A2DCA-71BD-4F43-80DA-D62D1025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1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109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09A6"/>
    <w:rPr>
      <w:rFonts w:ascii="Courier New" w:eastAsia="Times New Roman" w:hAnsi="Courier New" w:cs="Courier New"/>
      <w:sz w:val="20"/>
      <w:szCs w:val="20"/>
    </w:rPr>
  </w:style>
  <w:style w:type="character" w:styleId="Hyperlink">
    <w:name w:val="Hyperlink"/>
    <w:basedOn w:val="DefaultParagraphFont"/>
    <w:uiPriority w:val="99"/>
    <w:unhideWhenUsed/>
    <w:rsid w:val="001109A6"/>
    <w:rPr>
      <w:color w:val="0000FF" w:themeColor="hyperlink"/>
      <w:u w:val="single"/>
    </w:rPr>
  </w:style>
  <w:style w:type="character" w:styleId="UnresolvedMention">
    <w:name w:val="Unresolved Mention"/>
    <w:basedOn w:val="DefaultParagraphFont"/>
    <w:uiPriority w:val="99"/>
    <w:semiHidden/>
    <w:unhideWhenUsed/>
    <w:rsid w:val="00110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153">
      <w:bodyDiv w:val="1"/>
      <w:marLeft w:val="0"/>
      <w:marRight w:val="0"/>
      <w:marTop w:val="0"/>
      <w:marBottom w:val="0"/>
      <w:divBdr>
        <w:top w:val="none" w:sz="0" w:space="0" w:color="auto"/>
        <w:left w:val="none" w:sz="0" w:space="0" w:color="auto"/>
        <w:bottom w:val="none" w:sz="0" w:space="0" w:color="auto"/>
        <w:right w:val="none" w:sz="0" w:space="0" w:color="auto"/>
      </w:divBdr>
    </w:div>
    <w:div w:id="102724410">
      <w:bodyDiv w:val="1"/>
      <w:marLeft w:val="0"/>
      <w:marRight w:val="0"/>
      <w:marTop w:val="0"/>
      <w:marBottom w:val="0"/>
      <w:divBdr>
        <w:top w:val="none" w:sz="0" w:space="0" w:color="auto"/>
        <w:left w:val="none" w:sz="0" w:space="0" w:color="auto"/>
        <w:bottom w:val="none" w:sz="0" w:space="0" w:color="auto"/>
        <w:right w:val="none" w:sz="0" w:space="0" w:color="auto"/>
      </w:divBdr>
    </w:div>
    <w:div w:id="184177215">
      <w:bodyDiv w:val="1"/>
      <w:marLeft w:val="0"/>
      <w:marRight w:val="0"/>
      <w:marTop w:val="0"/>
      <w:marBottom w:val="0"/>
      <w:divBdr>
        <w:top w:val="none" w:sz="0" w:space="0" w:color="auto"/>
        <w:left w:val="none" w:sz="0" w:space="0" w:color="auto"/>
        <w:bottom w:val="none" w:sz="0" w:space="0" w:color="auto"/>
        <w:right w:val="none" w:sz="0" w:space="0" w:color="auto"/>
      </w:divBdr>
    </w:div>
    <w:div w:id="293025564">
      <w:bodyDiv w:val="1"/>
      <w:marLeft w:val="0"/>
      <w:marRight w:val="0"/>
      <w:marTop w:val="0"/>
      <w:marBottom w:val="0"/>
      <w:divBdr>
        <w:top w:val="none" w:sz="0" w:space="0" w:color="auto"/>
        <w:left w:val="none" w:sz="0" w:space="0" w:color="auto"/>
        <w:bottom w:val="none" w:sz="0" w:space="0" w:color="auto"/>
        <w:right w:val="none" w:sz="0" w:space="0" w:color="auto"/>
      </w:divBdr>
    </w:div>
    <w:div w:id="381173794">
      <w:bodyDiv w:val="1"/>
      <w:marLeft w:val="0"/>
      <w:marRight w:val="0"/>
      <w:marTop w:val="0"/>
      <w:marBottom w:val="0"/>
      <w:divBdr>
        <w:top w:val="none" w:sz="0" w:space="0" w:color="auto"/>
        <w:left w:val="none" w:sz="0" w:space="0" w:color="auto"/>
        <w:bottom w:val="none" w:sz="0" w:space="0" w:color="auto"/>
        <w:right w:val="none" w:sz="0" w:space="0" w:color="auto"/>
      </w:divBdr>
    </w:div>
    <w:div w:id="466048051">
      <w:bodyDiv w:val="1"/>
      <w:marLeft w:val="0"/>
      <w:marRight w:val="0"/>
      <w:marTop w:val="0"/>
      <w:marBottom w:val="0"/>
      <w:divBdr>
        <w:top w:val="none" w:sz="0" w:space="0" w:color="auto"/>
        <w:left w:val="none" w:sz="0" w:space="0" w:color="auto"/>
        <w:bottom w:val="none" w:sz="0" w:space="0" w:color="auto"/>
        <w:right w:val="none" w:sz="0" w:space="0" w:color="auto"/>
      </w:divBdr>
    </w:div>
    <w:div w:id="672151960">
      <w:bodyDiv w:val="1"/>
      <w:marLeft w:val="0"/>
      <w:marRight w:val="0"/>
      <w:marTop w:val="0"/>
      <w:marBottom w:val="0"/>
      <w:divBdr>
        <w:top w:val="none" w:sz="0" w:space="0" w:color="auto"/>
        <w:left w:val="none" w:sz="0" w:space="0" w:color="auto"/>
        <w:bottom w:val="none" w:sz="0" w:space="0" w:color="auto"/>
        <w:right w:val="none" w:sz="0" w:space="0" w:color="auto"/>
      </w:divBdr>
    </w:div>
    <w:div w:id="706949847">
      <w:bodyDiv w:val="1"/>
      <w:marLeft w:val="0"/>
      <w:marRight w:val="0"/>
      <w:marTop w:val="0"/>
      <w:marBottom w:val="0"/>
      <w:divBdr>
        <w:top w:val="none" w:sz="0" w:space="0" w:color="auto"/>
        <w:left w:val="none" w:sz="0" w:space="0" w:color="auto"/>
        <w:bottom w:val="none" w:sz="0" w:space="0" w:color="auto"/>
        <w:right w:val="none" w:sz="0" w:space="0" w:color="auto"/>
      </w:divBdr>
      <w:divsChild>
        <w:div w:id="1605962090">
          <w:marLeft w:val="0"/>
          <w:marRight w:val="0"/>
          <w:marTop w:val="0"/>
          <w:marBottom w:val="0"/>
          <w:divBdr>
            <w:top w:val="none" w:sz="0" w:space="0" w:color="auto"/>
            <w:left w:val="none" w:sz="0" w:space="0" w:color="auto"/>
            <w:bottom w:val="none" w:sz="0" w:space="0" w:color="auto"/>
            <w:right w:val="none" w:sz="0" w:space="0" w:color="auto"/>
          </w:divBdr>
        </w:div>
      </w:divsChild>
    </w:div>
    <w:div w:id="713576804">
      <w:bodyDiv w:val="1"/>
      <w:marLeft w:val="0"/>
      <w:marRight w:val="0"/>
      <w:marTop w:val="0"/>
      <w:marBottom w:val="0"/>
      <w:divBdr>
        <w:top w:val="none" w:sz="0" w:space="0" w:color="auto"/>
        <w:left w:val="none" w:sz="0" w:space="0" w:color="auto"/>
        <w:bottom w:val="none" w:sz="0" w:space="0" w:color="auto"/>
        <w:right w:val="none" w:sz="0" w:space="0" w:color="auto"/>
      </w:divBdr>
    </w:div>
    <w:div w:id="974524086">
      <w:bodyDiv w:val="1"/>
      <w:marLeft w:val="0"/>
      <w:marRight w:val="0"/>
      <w:marTop w:val="0"/>
      <w:marBottom w:val="0"/>
      <w:divBdr>
        <w:top w:val="none" w:sz="0" w:space="0" w:color="auto"/>
        <w:left w:val="none" w:sz="0" w:space="0" w:color="auto"/>
        <w:bottom w:val="none" w:sz="0" w:space="0" w:color="auto"/>
        <w:right w:val="none" w:sz="0" w:space="0" w:color="auto"/>
      </w:divBdr>
    </w:div>
    <w:div w:id="1223565029">
      <w:bodyDiv w:val="1"/>
      <w:marLeft w:val="0"/>
      <w:marRight w:val="0"/>
      <w:marTop w:val="0"/>
      <w:marBottom w:val="0"/>
      <w:divBdr>
        <w:top w:val="none" w:sz="0" w:space="0" w:color="auto"/>
        <w:left w:val="none" w:sz="0" w:space="0" w:color="auto"/>
        <w:bottom w:val="none" w:sz="0" w:space="0" w:color="auto"/>
        <w:right w:val="none" w:sz="0" w:space="0" w:color="auto"/>
      </w:divBdr>
    </w:div>
    <w:div w:id="1289580549">
      <w:bodyDiv w:val="1"/>
      <w:marLeft w:val="0"/>
      <w:marRight w:val="0"/>
      <w:marTop w:val="0"/>
      <w:marBottom w:val="0"/>
      <w:divBdr>
        <w:top w:val="none" w:sz="0" w:space="0" w:color="auto"/>
        <w:left w:val="none" w:sz="0" w:space="0" w:color="auto"/>
        <w:bottom w:val="none" w:sz="0" w:space="0" w:color="auto"/>
        <w:right w:val="none" w:sz="0" w:space="0" w:color="auto"/>
      </w:divBdr>
    </w:div>
    <w:div w:id="1524512997">
      <w:bodyDiv w:val="1"/>
      <w:marLeft w:val="0"/>
      <w:marRight w:val="0"/>
      <w:marTop w:val="0"/>
      <w:marBottom w:val="0"/>
      <w:divBdr>
        <w:top w:val="none" w:sz="0" w:space="0" w:color="auto"/>
        <w:left w:val="none" w:sz="0" w:space="0" w:color="auto"/>
        <w:bottom w:val="none" w:sz="0" w:space="0" w:color="auto"/>
        <w:right w:val="none" w:sz="0" w:space="0" w:color="auto"/>
      </w:divBdr>
    </w:div>
    <w:div w:id="1579094926">
      <w:bodyDiv w:val="1"/>
      <w:marLeft w:val="0"/>
      <w:marRight w:val="0"/>
      <w:marTop w:val="0"/>
      <w:marBottom w:val="0"/>
      <w:divBdr>
        <w:top w:val="none" w:sz="0" w:space="0" w:color="auto"/>
        <w:left w:val="none" w:sz="0" w:space="0" w:color="auto"/>
        <w:bottom w:val="none" w:sz="0" w:space="0" w:color="auto"/>
        <w:right w:val="none" w:sz="0" w:space="0" w:color="auto"/>
      </w:divBdr>
    </w:div>
    <w:div w:id="1599407739">
      <w:bodyDiv w:val="1"/>
      <w:marLeft w:val="0"/>
      <w:marRight w:val="0"/>
      <w:marTop w:val="0"/>
      <w:marBottom w:val="0"/>
      <w:divBdr>
        <w:top w:val="none" w:sz="0" w:space="0" w:color="auto"/>
        <w:left w:val="none" w:sz="0" w:space="0" w:color="auto"/>
        <w:bottom w:val="none" w:sz="0" w:space="0" w:color="auto"/>
        <w:right w:val="none" w:sz="0" w:space="0" w:color="auto"/>
      </w:divBdr>
    </w:div>
    <w:div w:id="1630549358">
      <w:bodyDiv w:val="1"/>
      <w:marLeft w:val="0"/>
      <w:marRight w:val="0"/>
      <w:marTop w:val="0"/>
      <w:marBottom w:val="0"/>
      <w:divBdr>
        <w:top w:val="none" w:sz="0" w:space="0" w:color="auto"/>
        <w:left w:val="none" w:sz="0" w:space="0" w:color="auto"/>
        <w:bottom w:val="none" w:sz="0" w:space="0" w:color="auto"/>
        <w:right w:val="none" w:sz="0" w:space="0" w:color="auto"/>
      </w:divBdr>
      <w:divsChild>
        <w:div w:id="845704385">
          <w:marLeft w:val="0"/>
          <w:marRight w:val="0"/>
          <w:marTop w:val="0"/>
          <w:marBottom w:val="0"/>
          <w:divBdr>
            <w:top w:val="none" w:sz="0" w:space="0" w:color="auto"/>
            <w:left w:val="none" w:sz="0" w:space="0" w:color="auto"/>
            <w:bottom w:val="none" w:sz="0" w:space="0" w:color="auto"/>
            <w:right w:val="none" w:sz="0" w:space="0" w:color="auto"/>
          </w:divBdr>
        </w:div>
      </w:divsChild>
    </w:div>
    <w:div w:id="195213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YOUSEF ALSALAMAT</cp:lastModifiedBy>
  <cp:revision>7</cp:revision>
  <dcterms:created xsi:type="dcterms:W3CDTF">2013-12-23T23:15:00Z</dcterms:created>
  <dcterms:modified xsi:type="dcterms:W3CDTF">2025-06-21T12:22:00Z</dcterms:modified>
  <cp:category/>
</cp:coreProperties>
</file>